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DEA59" w14:textId="14A7CCDA" w:rsidR="00B91CDB" w:rsidRPr="0051076C" w:rsidRDefault="00E71D79">
      <w:pPr>
        <w:pStyle w:val="Title"/>
        <w:rPr>
          <w:rFonts w:ascii="Aptos" w:hAnsi="Aptos"/>
          <w:color w:val="404040" w:themeColor="text1" w:themeTint="BF"/>
          <w:sz w:val="36"/>
          <w:szCs w:val="36"/>
        </w:rPr>
      </w:pPr>
      <w:r w:rsidRPr="0051076C">
        <w:rPr>
          <w:rFonts w:ascii="Aptos" w:hAnsi="Aptos"/>
          <w:color w:val="404040" w:themeColor="text1" w:themeTint="BF"/>
          <w:sz w:val="36"/>
          <w:szCs w:val="36"/>
        </w:rPr>
        <w:t>DS</w:t>
      </w:r>
      <w:r w:rsidR="009A59D0" w:rsidRPr="0051076C">
        <w:rPr>
          <w:rFonts w:ascii="Aptos" w:hAnsi="Aptos"/>
          <w:color w:val="404040" w:themeColor="text1" w:themeTint="BF"/>
          <w:sz w:val="36"/>
          <w:szCs w:val="36"/>
        </w:rPr>
        <w:t xml:space="preserve"> </w:t>
      </w:r>
      <w:r w:rsidR="0051076C" w:rsidRPr="0051076C">
        <w:rPr>
          <w:rFonts w:ascii="Aptos" w:hAnsi="Aptos"/>
          <w:color w:val="404040" w:themeColor="text1" w:themeTint="BF"/>
          <w:sz w:val="36"/>
          <w:szCs w:val="36"/>
        </w:rPr>
        <w:t>–</w:t>
      </w:r>
      <w:r w:rsidR="009A59D0" w:rsidRPr="0051076C">
        <w:rPr>
          <w:rFonts w:ascii="Aptos" w:hAnsi="Aptos"/>
          <w:color w:val="404040" w:themeColor="text1" w:themeTint="BF"/>
          <w:sz w:val="36"/>
          <w:szCs w:val="36"/>
        </w:rPr>
        <w:t xml:space="preserve"> </w:t>
      </w:r>
      <w:r w:rsidRPr="0051076C">
        <w:rPr>
          <w:rFonts w:ascii="Aptos" w:hAnsi="Aptos"/>
          <w:color w:val="404040" w:themeColor="text1" w:themeTint="BF"/>
          <w:sz w:val="36"/>
          <w:szCs w:val="36"/>
        </w:rPr>
        <w:t>Ne</w:t>
      </w:r>
      <w:r w:rsidR="0051076C" w:rsidRPr="0051076C">
        <w:rPr>
          <w:rFonts w:ascii="Aptos" w:hAnsi="Aptos"/>
          <w:color w:val="404040" w:themeColor="text1" w:themeTint="BF"/>
          <w:sz w:val="36"/>
          <w:szCs w:val="36"/>
        </w:rPr>
        <w:t xml:space="preserve">tflix </w:t>
      </w:r>
      <w:r w:rsidRPr="0051076C">
        <w:rPr>
          <w:rFonts w:ascii="Aptos" w:hAnsi="Aptos"/>
          <w:color w:val="404040" w:themeColor="text1" w:themeTint="BF"/>
          <w:sz w:val="36"/>
          <w:szCs w:val="36"/>
        </w:rPr>
        <w:t>Data Cleaning</w:t>
      </w:r>
      <w:r w:rsidR="0051076C" w:rsidRPr="0051076C">
        <w:rPr>
          <w:rFonts w:ascii="Aptos" w:hAnsi="Aptos"/>
          <w:color w:val="404040" w:themeColor="text1" w:themeTint="BF"/>
          <w:sz w:val="36"/>
          <w:szCs w:val="36"/>
        </w:rPr>
        <w:t xml:space="preserve"> &amp; Aggregation</w:t>
      </w:r>
    </w:p>
    <w:p w14:paraId="21E375B0" w14:textId="15BA1AF6" w:rsidR="0051076C" w:rsidRPr="0051076C" w:rsidRDefault="0051076C" w:rsidP="0051076C">
      <w:pPr>
        <w:jc w:val="both"/>
        <w:rPr>
          <w:rFonts w:ascii="Aptos" w:hAnsi="Aptos"/>
        </w:rPr>
      </w:pPr>
      <w:r w:rsidRPr="0051076C">
        <w:rPr>
          <w:rFonts w:ascii="Aptos" w:hAnsi="Aptos"/>
        </w:rPr>
        <w:t>The Netflix dataset, consisting of movies and TV shows, presents a rich source of information for data analysis. However, to extract meaningful insights, the dataset must first undergo thorough cleaning and transformation. The raw data contains inconsistencies, missing values, and unstructured information, making it unsuitable for immediate analysis. This project focuses on transforming the dataset into a clean, structured format that is easy to work with for further analysis, reporting, and dashboard creation.</w:t>
      </w:r>
    </w:p>
    <w:p w14:paraId="2E26ADD1" w14:textId="77777777" w:rsidR="0051076C" w:rsidRPr="00B41BA1" w:rsidRDefault="0051076C" w:rsidP="0051076C">
      <w:pPr>
        <w:jc w:val="both"/>
        <w:rPr>
          <w:rFonts w:ascii="Aptos" w:hAnsi="Aptos"/>
          <w:b/>
          <w:bCs/>
          <w:color w:val="262626" w:themeColor="text1" w:themeTint="D9"/>
        </w:rPr>
      </w:pPr>
      <w:r w:rsidRPr="00B41BA1">
        <w:rPr>
          <w:rFonts w:ascii="Aptos" w:hAnsi="Aptos"/>
          <w:b/>
          <w:bCs/>
          <w:color w:val="262626" w:themeColor="text1" w:themeTint="D9"/>
        </w:rPr>
        <w:t>Objective:</w:t>
      </w:r>
    </w:p>
    <w:p w14:paraId="62058F09" w14:textId="1587CC6C" w:rsidR="0051076C" w:rsidRPr="0051076C" w:rsidRDefault="0051076C" w:rsidP="0051076C">
      <w:pPr>
        <w:jc w:val="both"/>
        <w:rPr>
          <w:rFonts w:ascii="Aptos" w:hAnsi="Aptos"/>
        </w:rPr>
      </w:pPr>
      <w:r w:rsidRPr="0051076C">
        <w:rPr>
          <w:rFonts w:ascii="Aptos" w:hAnsi="Aptos"/>
        </w:rPr>
        <w:t>The primary objective of this project is to apply data cleaning and transformation techniques using Python libraries such as pandas and NumPy. By executing these tasks, the dataset will be prepared for advanced analytical processes and visual representation. The final output will be a refined dataset, ready for reporting, generating actionable insights, and creating dashboards that showcase trends and patterns within the Netflix content.</w:t>
      </w:r>
    </w:p>
    <w:p w14:paraId="0A4D2669" w14:textId="77777777" w:rsidR="0051076C" w:rsidRPr="00B41BA1" w:rsidRDefault="0051076C" w:rsidP="0051076C">
      <w:pPr>
        <w:jc w:val="both"/>
        <w:rPr>
          <w:rFonts w:ascii="Aptos" w:hAnsi="Aptos"/>
          <w:b/>
          <w:bCs/>
          <w:color w:val="262626" w:themeColor="text1" w:themeTint="D9"/>
        </w:rPr>
      </w:pPr>
      <w:r w:rsidRPr="00B41BA1">
        <w:rPr>
          <w:rFonts w:ascii="Aptos" w:hAnsi="Aptos"/>
          <w:b/>
          <w:bCs/>
          <w:color w:val="262626" w:themeColor="text1" w:themeTint="D9"/>
        </w:rPr>
        <w:t>Problem Statement:</w:t>
      </w:r>
    </w:p>
    <w:p w14:paraId="777C72AA" w14:textId="4CC75153" w:rsidR="0051076C" w:rsidRPr="00041D52" w:rsidRDefault="0051076C" w:rsidP="0051076C">
      <w:pPr>
        <w:jc w:val="both"/>
        <w:rPr>
          <w:rFonts w:ascii="Aptos" w:hAnsi="Aptos"/>
        </w:rPr>
      </w:pPr>
      <w:r w:rsidRPr="0051076C">
        <w:rPr>
          <w:rFonts w:ascii="Aptos" w:hAnsi="Aptos"/>
        </w:rPr>
        <w:t>The current state of the Netflix dataset, with its missing values, redundant columns, and unstructured data, makes it challenging to perform in-depth analysis. Without proper data cleaning and transformation, generating accurate insights and building a reliable dashboard is not feasible. Therefore, this project aims to address these issues by cleaning and structuring the dataset, ensuring that it is ready for in-depth analysis and reporting.</w:t>
      </w:r>
    </w:p>
    <w:p w14:paraId="0EE9C491" w14:textId="26A205EF" w:rsidR="00B41BA1" w:rsidRDefault="00CA6491" w:rsidP="00B41BA1">
      <w:pPr>
        <w:jc w:val="both"/>
        <w:rPr>
          <w:rStyle w:val="Hyperlink"/>
          <w:rFonts w:ascii="Aptos" w:hAnsi="Aptos"/>
        </w:rPr>
      </w:pPr>
      <w:r w:rsidRPr="0051076C">
        <w:rPr>
          <w:rFonts w:ascii="Aptos" w:hAnsi="Aptos"/>
        </w:rPr>
        <w:t xml:space="preserve">Download dataset: </w:t>
      </w:r>
      <w:hyperlink r:id="rId6" w:history="1">
        <w:r w:rsidR="00B41BA1">
          <w:rPr>
            <w:rStyle w:val="Hyperlink"/>
            <w:rFonts w:ascii="Aptos" w:hAnsi="Aptos"/>
          </w:rPr>
          <w:t>Netflix Show Open Data (kaggle.com)</w:t>
        </w:r>
      </w:hyperlink>
    </w:p>
    <w:p w14:paraId="55DCBC86" w14:textId="77777777" w:rsidR="00295368" w:rsidRDefault="00E34015" w:rsidP="00B41BA1">
      <w:pPr>
        <w:jc w:val="both"/>
        <w:rPr>
          <w:rFonts w:ascii="Aptos" w:hAnsi="Aptos"/>
        </w:rPr>
      </w:pPr>
      <w:r w:rsidRPr="00E34015">
        <w:rPr>
          <w:rFonts w:ascii="Aptos" w:hAnsi="Aptos"/>
        </w:rPr>
        <w:t>Clone  notebook-script</w:t>
      </w:r>
      <w:r w:rsidR="00334D59">
        <w:rPr>
          <w:rFonts w:ascii="Aptos" w:hAnsi="Aptos"/>
        </w:rPr>
        <w:t xml:space="preserve"> from GitHub (Use the following on your command line)</w:t>
      </w:r>
      <w:r w:rsidRPr="00E34015">
        <w:rPr>
          <w:rFonts w:ascii="Aptos" w:hAnsi="Aptos"/>
        </w:rPr>
        <w:t xml:space="preserve">: </w:t>
      </w:r>
    </w:p>
    <w:p w14:paraId="7016F13A" w14:textId="470CB44C" w:rsidR="00295368" w:rsidRPr="00B41BA1" w:rsidRDefault="00295368" w:rsidP="00B41BA1">
      <w:pPr>
        <w:jc w:val="both"/>
        <w:rPr>
          <w:rFonts w:ascii="Aptos" w:hAnsi="Aptos"/>
        </w:rPr>
      </w:pPr>
      <w:r>
        <w:rPr>
          <w:rFonts w:ascii="Aptos" w:hAnsi="Aptos"/>
        </w:rPr>
        <w:t xml:space="preserve">git clone </w:t>
      </w:r>
      <w:hyperlink r:id="rId7" w:history="1">
        <w:r w:rsidRPr="004336B4">
          <w:rPr>
            <w:rStyle w:val="Hyperlink"/>
            <w:rFonts w:ascii="Aptos" w:hAnsi="Aptos"/>
          </w:rPr>
          <w:t>https://github.com/nbaloyi4/ds-assgnment-repo.git</w:t>
        </w:r>
      </w:hyperlink>
    </w:p>
    <w:p w14:paraId="28EB9F03" w14:textId="2B0C38BF" w:rsidR="006045F5" w:rsidRPr="0051076C" w:rsidRDefault="006045F5" w:rsidP="006045F5">
      <w:pPr>
        <w:pStyle w:val="Heading1"/>
        <w:rPr>
          <w:rFonts w:ascii="Aptos" w:hAnsi="Aptos"/>
          <w:color w:val="595959" w:themeColor="text1" w:themeTint="A6"/>
        </w:rPr>
      </w:pPr>
      <w:r w:rsidRPr="0051076C">
        <w:rPr>
          <w:rFonts w:ascii="Aptos" w:hAnsi="Aptos"/>
          <w:color w:val="595959" w:themeColor="text1" w:themeTint="A6"/>
        </w:rPr>
        <w:t>References:</w:t>
      </w:r>
    </w:p>
    <w:p w14:paraId="44E1A143" w14:textId="4E76143C" w:rsidR="00F43E4F" w:rsidRPr="00F43E4F" w:rsidRDefault="00F43E4F" w:rsidP="00F43E4F">
      <w:pPr>
        <w:pStyle w:val="ListParagraph"/>
        <w:numPr>
          <w:ilvl w:val="0"/>
          <w:numId w:val="26"/>
        </w:numPr>
        <w:rPr>
          <w:rFonts w:ascii="Aptos" w:hAnsi="Aptos"/>
          <w:color w:val="0D0D0D" w:themeColor="text1" w:themeTint="F2"/>
        </w:rPr>
      </w:pPr>
      <w:r w:rsidRPr="00F43E4F">
        <w:rPr>
          <w:rFonts w:ascii="Aptos" w:hAnsi="Aptos"/>
          <w:color w:val="0D0D0D" w:themeColor="text1" w:themeTint="F2"/>
        </w:rPr>
        <w:t>Finding text patterns in Pandas with regular expressions</w:t>
      </w:r>
      <w:r>
        <w:rPr>
          <w:rFonts w:ascii="Aptos" w:hAnsi="Aptos"/>
          <w:color w:val="0D0D0D" w:themeColor="text1" w:themeTint="F2"/>
        </w:rPr>
        <w:t xml:space="preserve"> : </w:t>
      </w:r>
      <w:hyperlink r:id="rId8" w:history="1">
        <w:r w:rsidRPr="004336B4">
          <w:rPr>
            <w:rStyle w:val="Hyperlink"/>
            <w:rFonts w:ascii="Aptos" w:hAnsi="Aptos"/>
          </w:rPr>
          <w:t>https://www.youtube.com/watch?v=hiJDlvKDy0o</w:t>
        </w:r>
      </w:hyperlink>
    </w:p>
    <w:p w14:paraId="011E8F5F" w14:textId="6CD1E891" w:rsidR="008248DC" w:rsidRPr="00B905D8" w:rsidRDefault="00B905D8" w:rsidP="008248DC">
      <w:pPr>
        <w:pStyle w:val="ListParagraph"/>
        <w:numPr>
          <w:ilvl w:val="0"/>
          <w:numId w:val="26"/>
        </w:numPr>
        <w:rPr>
          <w:rFonts w:ascii="Aptos" w:hAnsi="Aptos"/>
          <w:color w:val="0D0D0D" w:themeColor="text1" w:themeTint="F2"/>
        </w:rPr>
      </w:pPr>
      <w:r w:rsidRPr="00B905D8">
        <w:rPr>
          <w:rFonts w:ascii="Aptos" w:hAnsi="Aptos"/>
          <w:color w:val="0D0D0D" w:themeColor="text1" w:themeTint="F2"/>
        </w:rPr>
        <w:t>Real World Data Cleaning in Python Pandas</w:t>
      </w:r>
      <w:r w:rsidR="000E7A20" w:rsidRPr="0051076C">
        <w:rPr>
          <w:rFonts w:ascii="Aptos" w:hAnsi="Aptos"/>
          <w:color w:val="0D0D0D" w:themeColor="text1" w:themeTint="F2"/>
        </w:rPr>
        <w:t xml:space="preserve">: </w:t>
      </w:r>
      <w:hyperlink r:id="rId9" w:history="1">
        <w:r w:rsidRPr="004336B4">
          <w:rPr>
            <w:rStyle w:val="Hyperlink"/>
            <w:rFonts w:ascii="Aptos" w:hAnsi="Aptos"/>
          </w:rPr>
          <w:t>https://www.youtube.com/watch?v=iaZQF8SLHJs</w:t>
        </w:r>
      </w:hyperlink>
    </w:p>
    <w:p w14:paraId="401EF61E" w14:textId="25FBC4DD" w:rsidR="004E4656" w:rsidRPr="00B905D8" w:rsidRDefault="00B905D8" w:rsidP="004E4656">
      <w:pPr>
        <w:pStyle w:val="ListParagraph"/>
        <w:numPr>
          <w:ilvl w:val="0"/>
          <w:numId w:val="26"/>
        </w:numPr>
        <w:rPr>
          <w:rFonts w:ascii="Aptos" w:hAnsi="Aptos"/>
          <w:lang w:val="de-DE"/>
        </w:rPr>
      </w:pPr>
      <w:r w:rsidRPr="00B905D8">
        <w:rPr>
          <w:rFonts w:ascii="Aptos" w:hAnsi="Aptos"/>
          <w:color w:val="0D0D0D" w:themeColor="text1" w:themeTint="F2"/>
          <w:lang w:val="de-DE"/>
        </w:rPr>
        <w:t>Pandas dateti</w:t>
      </w:r>
      <w:r>
        <w:rPr>
          <w:rFonts w:ascii="Aptos" w:hAnsi="Aptos"/>
          <w:color w:val="0D0D0D" w:themeColor="text1" w:themeTint="F2"/>
          <w:lang w:val="de-DE"/>
        </w:rPr>
        <w:t>me manipulation</w:t>
      </w:r>
      <w:r w:rsidR="000E7A20" w:rsidRPr="00B905D8">
        <w:rPr>
          <w:rFonts w:ascii="Aptos" w:hAnsi="Aptos"/>
          <w:color w:val="0D0D0D" w:themeColor="text1" w:themeTint="F2"/>
          <w:lang w:val="de-DE"/>
        </w:rPr>
        <w:t xml:space="preserve">: </w:t>
      </w:r>
      <w:hyperlink r:id="rId10" w:history="1">
        <w:r w:rsidRPr="004336B4">
          <w:rPr>
            <w:rStyle w:val="Hyperlink"/>
            <w:rFonts w:ascii="Aptos" w:hAnsi="Aptos"/>
          </w:rPr>
          <w:t>https://www.youtube.com/watch?v=ZjMTZIxgkYo</w:t>
        </w:r>
      </w:hyperlink>
    </w:p>
    <w:p w14:paraId="182ED1D5" w14:textId="3B139907" w:rsidR="00041D52" w:rsidRPr="00041D52" w:rsidRDefault="00041D52" w:rsidP="00041D52">
      <w:pPr>
        <w:pStyle w:val="Heading1"/>
        <w:rPr>
          <w:rFonts w:ascii="Aptos" w:hAnsi="Aptos"/>
          <w:color w:val="404040" w:themeColor="text1" w:themeTint="BF"/>
        </w:rPr>
      </w:pPr>
      <w:r w:rsidRPr="00041D52">
        <w:rPr>
          <w:rFonts w:ascii="Aptos" w:hAnsi="Aptos"/>
          <w:color w:val="404040" w:themeColor="text1" w:themeTint="BF"/>
        </w:rPr>
        <w:t>Questions  </w:t>
      </w:r>
    </w:p>
    <w:p w14:paraId="15760747" w14:textId="2D940DCE" w:rsidR="00041D52" w:rsidRPr="00041D52" w:rsidRDefault="00041D52" w:rsidP="00041D52">
      <w:pPr>
        <w:rPr>
          <w:rFonts w:ascii="Aptos" w:hAnsi="Aptos"/>
        </w:rPr>
      </w:pPr>
      <w:r w:rsidRPr="00041D52">
        <w:rPr>
          <w:rFonts w:ascii="Aptos" w:hAnsi="Aptos"/>
        </w:rPr>
        <w:t>The following sections contain code-based questions that focus on cleaning, manipulating, and analyzing the dataset. You are expected to provide code without additional explanations.</w:t>
      </w:r>
    </w:p>
    <w:p w14:paraId="6C01E916" w14:textId="79A95A8A" w:rsidR="00041D52" w:rsidRPr="00041D52" w:rsidRDefault="00041D52" w:rsidP="00041D52">
      <w:pPr>
        <w:rPr>
          <w:rFonts w:ascii="Aptos" w:hAnsi="Aptos"/>
          <w:b/>
          <w:bCs/>
        </w:rPr>
      </w:pPr>
      <w:r w:rsidRPr="00041D52">
        <w:rPr>
          <w:rFonts w:ascii="Aptos" w:hAnsi="Aptos"/>
          <w:b/>
          <w:bCs/>
        </w:rPr>
        <w:lastRenderedPageBreak/>
        <w:t>Section A: Data Cleaning and Transformation  </w:t>
      </w:r>
    </w:p>
    <w:p w14:paraId="64DECA2C" w14:textId="3B7C60A2" w:rsidR="00041D52" w:rsidRPr="00041D52" w:rsidRDefault="00041D52" w:rsidP="00041D52">
      <w:pPr>
        <w:rPr>
          <w:rFonts w:ascii="Aptos" w:hAnsi="Aptos"/>
        </w:rPr>
      </w:pPr>
      <w:r w:rsidRPr="00041D52">
        <w:rPr>
          <w:rFonts w:ascii="Aptos" w:hAnsi="Aptos"/>
        </w:rPr>
        <w:t>In this section, the focus is on cleaning, manipulating, and transforming data using pandas to ensure consistency and usability.</w:t>
      </w:r>
    </w:p>
    <w:p w14:paraId="3C7AC480" w14:textId="4C6A86F8" w:rsidR="00041D52" w:rsidRPr="00D6613A" w:rsidRDefault="00041D52" w:rsidP="00D6613A">
      <w:pPr>
        <w:pStyle w:val="ListParagraph"/>
        <w:numPr>
          <w:ilvl w:val="0"/>
          <w:numId w:val="38"/>
        </w:numPr>
        <w:rPr>
          <w:rFonts w:ascii="Aptos" w:hAnsi="Aptos"/>
        </w:rPr>
      </w:pPr>
      <w:r w:rsidRPr="00D6613A">
        <w:rPr>
          <w:rFonts w:ascii="Aptos" w:hAnsi="Aptos"/>
        </w:rPr>
        <w:t xml:space="preserve">Remove unnecessary columns like </w:t>
      </w:r>
      <w:proofErr w:type="spellStart"/>
      <w:r w:rsidRPr="00D6613A">
        <w:rPr>
          <w:rFonts w:ascii="Aptos" w:hAnsi="Aptos"/>
          <w:b/>
          <w:bCs/>
          <w:i/>
          <w:iCs/>
        </w:rPr>
        <w:t>show_id</w:t>
      </w:r>
      <w:proofErr w:type="spellEnd"/>
      <w:r w:rsidRPr="00D6613A">
        <w:rPr>
          <w:rFonts w:ascii="Aptos" w:hAnsi="Aptos"/>
        </w:rPr>
        <w:t xml:space="preserve">, </w:t>
      </w:r>
      <w:r w:rsidRPr="00D6613A">
        <w:rPr>
          <w:rFonts w:ascii="Aptos" w:hAnsi="Aptos"/>
          <w:b/>
          <w:bCs/>
          <w:i/>
          <w:iCs/>
        </w:rPr>
        <w:t>description</w:t>
      </w:r>
      <w:r w:rsidRPr="00D6613A">
        <w:rPr>
          <w:rFonts w:ascii="Aptos" w:hAnsi="Aptos"/>
        </w:rPr>
        <w:t xml:space="preserve">, and </w:t>
      </w:r>
      <w:r w:rsidRPr="00D6613A">
        <w:rPr>
          <w:rFonts w:ascii="Aptos" w:hAnsi="Aptos"/>
          <w:b/>
          <w:bCs/>
          <w:i/>
          <w:iCs/>
        </w:rPr>
        <w:t>director</w:t>
      </w:r>
      <w:r w:rsidRPr="00D6613A">
        <w:rPr>
          <w:rFonts w:ascii="Aptos" w:hAnsi="Aptos"/>
        </w:rPr>
        <w:t>.</w:t>
      </w:r>
    </w:p>
    <w:p w14:paraId="10B45669" w14:textId="2E2708B9" w:rsidR="00041D52" w:rsidRPr="00D6613A" w:rsidRDefault="00041D52" w:rsidP="00D6613A">
      <w:pPr>
        <w:pStyle w:val="ListParagraph"/>
        <w:numPr>
          <w:ilvl w:val="0"/>
          <w:numId w:val="38"/>
        </w:numPr>
        <w:rPr>
          <w:rFonts w:ascii="Aptos" w:hAnsi="Aptos"/>
        </w:rPr>
      </w:pPr>
      <w:r w:rsidRPr="00D6613A">
        <w:rPr>
          <w:rFonts w:ascii="Aptos" w:hAnsi="Aptos"/>
        </w:rPr>
        <w:t>Eliminate rows with missing values from the dataset.</w:t>
      </w:r>
    </w:p>
    <w:p w14:paraId="1B3BB994" w14:textId="3C5B78A7" w:rsidR="00041D52" w:rsidRDefault="00041D52" w:rsidP="00D6613A">
      <w:pPr>
        <w:pStyle w:val="ListParagraph"/>
        <w:numPr>
          <w:ilvl w:val="0"/>
          <w:numId w:val="38"/>
        </w:numPr>
        <w:rPr>
          <w:rFonts w:ascii="Aptos" w:hAnsi="Aptos"/>
        </w:rPr>
      </w:pPr>
      <w:r w:rsidRPr="00D6613A">
        <w:rPr>
          <w:rFonts w:ascii="Aptos" w:hAnsi="Aptos"/>
        </w:rPr>
        <w:t xml:space="preserve">Convert the </w:t>
      </w:r>
      <w:proofErr w:type="spellStart"/>
      <w:r w:rsidRPr="00D6613A">
        <w:rPr>
          <w:rFonts w:ascii="Aptos" w:hAnsi="Aptos"/>
          <w:b/>
          <w:bCs/>
          <w:i/>
          <w:iCs/>
        </w:rPr>
        <w:t>date_added</w:t>
      </w:r>
      <w:proofErr w:type="spellEnd"/>
      <w:r w:rsidRPr="00D6613A">
        <w:rPr>
          <w:rFonts w:ascii="Aptos" w:hAnsi="Aptos"/>
        </w:rPr>
        <w:t xml:space="preserve"> and</w:t>
      </w:r>
      <w:r w:rsidRPr="00D6613A">
        <w:rPr>
          <w:rFonts w:ascii="Aptos" w:hAnsi="Aptos"/>
          <w:b/>
          <w:bCs/>
          <w:i/>
          <w:iCs/>
        </w:rPr>
        <w:t xml:space="preserve"> </w:t>
      </w:r>
      <w:proofErr w:type="spellStart"/>
      <w:r w:rsidRPr="00D6613A">
        <w:rPr>
          <w:rFonts w:ascii="Aptos" w:hAnsi="Aptos"/>
          <w:b/>
          <w:bCs/>
          <w:i/>
          <w:iCs/>
        </w:rPr>
        <w:t>release_year</w:t>
      </w:r>
      <w:proofErr w:type="spellEnd"/>
      <w:r w:rsidRPr="00D6613A">
        <w:rPr>
          <w:rFonts w:ascii="Aptos" w:hAnsi="Aptos"/>
          <w:b/>
          <w:bCs/>
          <w:i/>
          <w:iCs/>
        </w:rPr>
        <w:t xml:space="preserve"> </w:t>
      </w:r>
      <w:r w:rsidRPr="00D6613A">
        <w:rPr>
          <w:rFonts w:ascii="Aptos" w:hAnsi="Aptos"/>
        </w:rPr>
        <w:t xml:space="preserve">columns into datetime format, and extract </w:t>
      </w:r>
      <w:r w:rsidRPr="00D6613A">
        <w:rPr>
          <w:rFonts w:ascii="Aptos" w:hAnsi="Aptos"/>
          <w:b/>
          <w:bCs/>
          <w:i/>
          <w:iCs/>
        </w:rPr>
        <w:t>year</w:t>
      </w:r>
      <w:r w:rsidRPr="00D6613A">
        <w:rPr>
          <w:rFonts w:ascii="Aptos" w:hAnsi="Aptos"/>
        </w:rPr>
        <w:t xml:space="preserve">, </w:t>
      </w:r>
      <w:r w:rsidRPr="00D6613A">
        <w:rPr>
          <w:rFonts w:ascii="Aptos" w:hAnsi="Aptos"/>
          <w:b/>
          <w:bCs/>
          <w:i/>
          <w:iCs/>
        </w:rPr>
        <w:t>month</w:t>
      </w:r>
      <w:r w:rsidRPr="00D6613A">
        <w:rPr>
          <w:rFonts w:ascii="Aptos" w:hAnsi="Aptos"/>
        </w:rPr>
        <w:t xml:space="preserve">, and </w:t>
      </w:r>
      <w:r w:rsidRPr="00D6613A">
        <w:rPr>
          <w:rFonts w:ascii="Aptos" w:hAnsi="Aptos"/>
          <w:b/>
          <w:bCs/>
          <w:i/>
          <w:iCs/>
        </w:rPr>
        <w:t>day</w:t>
      </w:r>
      <w:r w:rsidRPr="00D6613A">
        <w:rPr>
          <w:rFonts w:ascii="Aptos" w:hAnsi="Aptos"/>
        </w:rPr>
        <w:t xml:space="preserve"> from </w:t>
      </w:r>
      <w:proofErr w:type="spellStart"/>
      <w:r w:rsidRPr="00D6613A">
        <w:rPr>
          <w:rFonts w:ascii="Aptos" w:hAnsi="Aptos"/>
          <w:b/>
          <w:bCs/>
          <w:i/>
          <w:iCs/>
        </w:rPr>
        <w:t>date_added</w:t>
      </w:r>
      <w:proofErr w:type="spellEnd"/>
      <w:r w:rsidRPr="00D6613A">
        <w:rPr>
          <w:rFonts w:ascii="Aptos" w:hAnsi="Aptos"/>
        </w:rPr>
        <w:t xml:space="preserve">, along with extracting the year from </w:t>
      </w:r>
      <w:proofErr w:type="spellStart"/>
      <w:r w:rsidRPr="00D6613A">
        <w:rPr>
          <w:rFonts w:ascii="Aptos" w:hAnsi="Aptos"/>
          <w:b/>
          <w:bCs/>
          <w:i/>
          <w:iCs/>
        </w:rPr>
        <w:t>release_year</w:t>
      </w:r>
      <w:proofErr w:type="spellEnd"/>
      <w:r w:rsidRPr="00D6613A">
        <w:rPr>
          <w:rFonts w:ascii="Aptos" w:hAnsi="Aptos"/>
        </w:rPr>
        <w:t>.</w:t>
      </w:r>
    </w:p>
    <w:p w14:paraId="72587D65" w14:textId="77777777" w:rsidR="00D6613A" w:rsidRPr="00D6613A" w:rsidRDefault="00D6613A" w:rsidP="00D6613A">
      <w:pPr>
        <w:pStyle w:val="ListParagraph"/>
        <w:numPr>
          <w:ilvl w:val="0"/>
          <w:numId w:val="38"/>
        </w:numPr>
        <w:rPr>
          <w:rFonts w:ascii="Aptos" w:hAnsi="Aptos"/>
        </w:rPr>
      </w:pPr>
    </w:p>
    <w:p w14:paraId="26C9015E" w14:textId="0A05517F" w:rsidR="00041D52" w:rsidRDefault="00041D52" w:rsidP="00D6613A">
      <w:pPr>
        <w:pStyle w:val="ListParagraph"/>
        <w:numPr>
          <w:ilvl w:val="0"/>
          <w:numId w:val="38"/>
        </w:numPr>
        <w:rPr>
          <w:rFonts w:ascii="Aptos" w:hAnsi="Aptos"/>
        </w:rPr>
      </w:pPr>
      <w:r w:rsidRPr="00D6613A">
        <w:rPr>
          <w:rFonts w:ascii="Aptos" w:hAnsi="Aptos"/>
        </w:rPr>
        <w:t xml:space="preserve">Calculate the total number of cast members for each show or </w:t>
      </w:r>
      <w:r w:rsidR="009F5EB8" w:rsidRPr="00D6613A">
        <w:rPr>
          <w:rFonts w:ascii="Aptos" w:hAnsi="Aptos"/>
        </w:rPr>
        <w:t>movie and</w:t>
      </w:r>
      <w:r w:rsidRPr="00D6613A">
        <w:rPr>
          <w:rFonts w:ascii="Aptos" w:hAnsi="Aptos"/>
        </w:rPr>
        <w:t xml:space="preserve"> determine how to extract the lead actor’s name from the cast column, assuming the first actor listed is the lead.</w:t>
      </w:r>
    </w:p>
    <w:p w14:paraId="7EC0F2BF" w14:textId="77777777" w:rsidR="00D6613A" w:rsidRPr="00D6613A" w:rsidRDefault="00D6613A" w:rsidP="00D6613A">
      <w:pPr>
        <w:pStyle w:val="ListParagraph"/>
        <w:rPr>
          <w:rFonts w:ascii="Aptos" w:hAnsi="Aptos"/>
        </w:rPr>
      </w:pPr>
    </w:p>
    <w:p w14:paraId="16CE164A" w14:textId="0A73B9FD" w:rsidR="00D6613A" w:rsidRDefault="00041D52" w:rsidP="00D6613A">
      <w:pPr>
        <w:pStyle w:val="ListParagraph"/>
        <w:numPr>
          <w:ilvl w:val="0"/>
          <w:numId w:val="38"/>
        </w:numPr>
        <w:rPr>
          <w:rFonts w:ascii="Aptos" w:hAnsi="Aptos"/>
        </w:rPr>
      </w:pPr>
      <w:r w:rsidRPr="00D6613A">
        <w:rPr>
          <w:rFonts w:ascii="Aptos" w:hAnsi="Aptos"/>
        </w:rPr>
        <w:t>Standardize the duration column by converting it into an integer format.</w:t>
      </w:r>
    </w:p>
    <w:p w14:paraId="17D414BD" w14:textId="77777777" w:rsidR="00D6613A" w:rsidRPr="00D6613A" w:rsidRDefault="00D6613A" w:rsidP="00D6613A">
      <w:pPr>
        <w:pStyle w:val="ListParagraph"/>
        <w:rPr>
          <w:rFonts w:ascii="Aptos" w:hAnsi="Aptos"/>
        </w:rPr>
      </w:pPr>
    </w:p>
    <w:p w14:paraId="090B4272" w14:textId="1135E94D" w:rsidR="00041D52" w:rsidRDefault="00041D52" w:rsidP="00D6613A">
      <w:pPr>
        <w:pStyle w:val="ListParagraph"/>
        <w:numPr>
          <w:ilvl w:val="0"/>
          <w:numId w:val="38"/>
        </w:numPr>
        <w:rPr>
          <w:rFonts w:ascii="Aptos" w:hAnsi="Aptos"/>
        </w:rPr>
      </w:pPr>
      <w:r w:rsidRPr="00D6613A">
        <w:rPr>
          <w:rFonts w:ascii="Aptos" w:hAnsi="Aptos"/>
        </w:rPr>
        <w:t>Clean and capitalize the country names in the country column, ensuring no extra spaces.</w:t>
      </w:r>
    </w:p>
    <w:p w14:paraId="2CF66F2E" w14:textId="77777777" w:rsidR="00D6613A" w:rsidRPr="00D6613A" w:rsidRDefault="00D6613A" w:rsidP="00D6613A">
      <w:pPr>
        <w:pStyle w:val="ListParagraph"/>
        <w:rPr>
          <w:rFonts w:ascii="Aptos" w:hAnsi="Aptos"/>
        </w:rPr>
      </w:pPr>
    </w:p>
    <w:p w14:paraId="05B7D3BB" w14:textId="725C2617" w:rsidR="00041D52" w:rsidRDefault="00041D52" w:rsidP="00D6613A">
      <w:pPr>
        <w:pStyle w:val="ListParagraph"/>
        <w:numPr>
          <w:ilvl w:val="0"/>
          <w:numId w:val="38"/>
        </w:numPr>
        <w:rPr>
          <w:rFonts w:ascii="Aptos" w:hAnsi="Aptos"/>
        </w:rPr>
      </w:pPr>
      <w:r w:rsidRPr="00D6613A">
        <w:rPr>
          <w:rFonts w:ascii="Aptos" w:hAnsi="Aptos"/>
        </w:rPr>
        <w:t xml:space="preserve">Calculate how many genres each </w:t>
      </w:r>
      <w:proofErr w:type="gramStart"/>
      <w:r w:rsidRPr="00D6613A">
        <w:rPr>
          <w:rFonts w:ascii="Aptos" w:hAnsi="Aptos"/>
        </w:rPr>
        <w:t>show</w:t>
      </w:r>
      <w:proofErr w:type="gramEnd"/>
      <w:r w:rsidRPr="00D6613A">
        <w:rPr>
          <w:rFonts w:ascii="Aptos" w:hAnsi="Aptos"/>
        </w:rPr>
        <w:t xml:space="preserve"> or movie is listed under (i.e., </w:t>
      </w:r>
      <w:r w:rsidR="00974DE8" w:rsidRPr="00D6613A">
        <w:rPr>
          <w:rFonts w:ascii="Aptos" w:hAnsi="Aptos"/>
        </w:rPr>
        <w:t xml:space="preserve">column to be added is </w:t>
      </w:r>
      <w:r w:rsidRPr="00D6613A">
        <w:rPr>
          <w:rFonts w:ascii="Aptos" w:hAnsi="Aptos"/>
          <w:b/>
          <w:bCs/>
          <w:i/>
          <w:iCs/>
        </w:rPr>
        <w:t>genre count</w:t>
      </w:r>
      <w:r w:rsidRPr="00D6613A">
        <w:rPr>
          <w:rFonts w:ascii="Aptos" w:hAnsi="Aptos"/>
        </w:rPr>
        <w:t>).</w:t>
      </w:r>
    </w:p>
    <w:p w14:paraId="411DE88E" w14:textId="77777777" w:rsidR="00D6613A" w:rsidRPr="00D6613A" w:rsidRDefault="00D6613A" w:rsidP="00D6613A">
      <w:pPr>
        <w:pStyle w:val="ListParagraph"/>
        <w:rPr>
          <w:rFonts w:ascii="Aptos" w:hAnsi="Aptos"/>
        </w:rPr>
      </w:pPr>
    </w:p>
    <w:p w14:paraId="27005C3B" w14:textId="54DDAA53" w:rsidR="00041D52" w:rsidRDefault="00041D52" w:rsidP="00D6613A">
      <w:pPr>
        <w:pStyle w:val="ListParagraph"/>
        <w:numPr>
          <w:ilvl w:val="0"/>
          <w:numId w:val="38"/>
        </w:numPr>
        <w:rPr>
          <w:rFonts w:ascii="Aptos" w:hAnsi="Aptos"/>
        </w:rPr>
      </w:pPr>
      <w:r w:rsidRPr="00D6613A">
        <w:rPr>
          <w:rFonts w:ascii="Aptos" w:hAnsi="Aptos"/>
        </w:rPr>
        <w:t xml:space="preserve">Transform columns like </w:t>
      </w:r>
      <w:proofErr w:type="spellStart"/>
      <w:r w:rsidRPr="00D6613A">
        <w:rPr>
          <w:rFonts w:ascii="Aptos" w:hAnsi="Aptos"/>
          <w:b/>
          <w:bCs/>
          <w:i/>
          <w:iCs/>
        </w:rPr>
        <w:t>listed_in</w:t>
      </w:r>
      <w:proofErr w:type="spellEnd"/>
      <w:r w:rsidRPr="00D6613A">
        <w:rPr>
          <w:rFonts w:ascii="Aptos" w:hAnsi="Aptos"/>
        </w:rPr>
        <w:t xml:space="preserve"> -&gt; </w:t>
      </w:r>
      <w:r w:rsidRPr="00D6613A">
        <w:rPr>
          <w:rFonts w:ascii="Aptos" w:hAnsi="Aptos"/>
          <w:b/>
          <w:bCs/>
          <w:i/>
          <w:iCs/>
        </w:rPr>
        <w:t>genre</w:t>
      </w:r>
      <w:r w:rsidRPr="00D6613A">
        <w:rPr>
          <w:rFonts w:ascii="Aptos" w:hAnsi="Aptos"/>
        </w:rPr>
        <w:t xml:space="preserve">, </w:t>
      </w:r>
      <w:r w:rsidRPr="00D6613A">
        <w:rPr>
          <w:rFonts w:ascii="Aptos" w:hAnsi="Aptos"/>
          <w:b/>
          <w:bCs/>
          <w:i/>
          <w:iCs/>
        </w:rPr>
        <w:t>country</w:t>
      </w:r>
      <w:r w:rsidRPr="00D6613A">
        <w:rPr>
          <w:rFonts w:ascii="Aptos" w:hAnsi="Aptos"/>
        </w:rPr>
        <w:t xml:space="preserve">, and </w:t>
      </w:r>
      <w:r w:rsidRPr="00D6613A">
        <w:rPr>
          <w:rFonts w:ascii="Aptos" w:hAnsi="Aptos"/>
          <w:b/>
          <w:bCs/>
          <w:i/>
          <w:iCs/>
        </w:rPr>
        <w:t>cast</w:t>
      </w:r>
      <w:r w:rsidRPr="00D6613A">
        <w:rPr>
          <w:rFonts w:ascii="Aptos" w:hAnsi="Aptos"/>
        </w:rPr>
        <w:t xml:space="preserve"> -&gt; </w:t>
      </w:r>
      <w:r w:rsidRPr="00D6613A">
        <w:rPr>
          <w:rFonts w:ascii="Aptos" w:hAnsi="Aptos"/>
          <w:b/>
          <w:bCs/>
          <w:i/>
          <w:iCs/>
        </w:rPr>
        <w:t>actor</w:t>
      </w:r>
      <w:r w:rsidRPr="00D6613A">
        <w:rPr>
          <w:rFonts w:ascii="Aptos" w:hAnsi="Aptos"/>
        </w:rPr>
        <w:t xml:space="preserve"> into list format.</w:t>
      </w:r>
    </w:p>
    <w:p w14:paraId="5E4B8F1A" w14:textId="77777777" w:rsidR="00D6613A" w:rsidRPr="00D6613A" w:rsidRDefault="00D6613A" w:rsidP="00D6613A">
      <w:pPr>
        <w:pStyle w:val="ListParagraph"/>
        <w:rPr>
          <w:rFonts w:ascii="Aptos" w:hAnsi="Aptos"/>
        </w:rPr>
      </w:pPr>
    </w:p>
    <w:p w14:paraId="2DE680F8" w14:textId="434875FE" w:rsidR="00041D52" w:rsidRDefault="00041D52" w:rsidP="00D6613A">
      <w:pPr>
        <w:pStyle w:val="ListParagraph"/>
        <w:numPr>
          <w:ilvl w:val="0"/>
          <w:numId w:val="38"/>
        </w:numPr>
        <w:rPr>
          <w:rFonts w:ascii="Aptos" w:hAnsi="Aptos"/>
        </w:rPr>
      </w:pPr>
      <w:r w:rsidRPr="00D6613A">
        <w:rPr>
          <w:rFonts w:ascii="Aptos" w:hAnsi="Aptos"/>
        </w:rPr>
        <w:t>Explode the genre, country, and actor columns into individual rows, and remove any null values.</w:t>
      </w:r>
    </w:p>
    <w:p w14:paraId="3740D5DB" w14:textId="77777777" w:rsidR="00D6613A" w:rsidRPr="00D6613A" w:rsidRDefault="00D6613A" w:rsidP="00D6613A">
      <w:pPr>
        <w:pStyle w:val="ListParagraph"/>
        <w:rPr>
          <w:rFonts w:ascii="Aptos" w:hAnsi="Aptos"/>
        </w:rPr>
      </w:pPr>
    </w:p>
    <w:p w14:paraId="1EE67DE5" w14:textId="1E3BB6CA" w:rsidR="00041D52" w:rsidRDefault="00041D52" w:rsidP="00D6613A">
      <w:pPr>
        <w:pStyle w:val="ListParagraph"/>
        <w:numPr>
          <w:ilvl w:val="0"/>
          <w:numId w:val="38"/>
        </w:numPr>
        <w:rPr>
          <w:rFonts w:ascii="Aptos" w:hAnsi="Aptos"/>
        </w:rPr>
      </w:pPr>
      <w:r w:rsidRPr="00D6613A">
        <w:rPr>
          <w:rFonts w:ascii="Aptos" w:hAnsi="Aptos"/>
        </w:rPr>
        <w:t xml:space="preserve">Filter out rows with empty country fields and drop unnecessary columns like </w:t>
      </w:r>
      <w:proofErr w:type="spellStart"/>
      <w:r w:rsidRPr="00D6613A">
        <w:rPr>
          <w:rFonts w:ascii="Aptos" w:hAnsi="Aptos"/>
          <w:b/>
          <w:bCs/>
          <w:i/>
          <w:iCs/>
        </w:rPr>
        <w:t>date_added</w:t>
      </w:r>
      <w:proofErr w:type="spellEnd"/>
      <w:r w:rsidRPr="00D6613A">
        <w:rPr>
          <w:rFonts w:ascii="Aptos" w:hAnsi="Aptos"/>
        </w:rPr>
        <w:t xml:space="preserve">, </w:t>
      </w:r>
      <w:r w:rsidRPr="00D6613A">
        <w:rPr>
          <w:rFonts w:ascii="Aptos" w:hAnsi="Aptos"/>
          <w:b/>
          <w:bCs/>
          <w:i/>
          <w:iCs/>
        </w:rPr>
        <w:t>cast</w:t>
      </w:r>
      <w:r w:rsidRPr="00D6613A">
        <w:rPr>
          <w:rFonts w:ascii="Aptos" w:hAnsi="Aptos"/>
        </w:rPr>
        <w:t xml:space="preserve">, and </w:t>
      </w:r>
      <w:proofErr w:type="spellStart"/>
      <w:r w:rsidRPr="00D6613A">
        <w:rPr>
          <w:rFonts w:ascii="Aptos" w:hAnsi="Aptos"/>
          <w:b/>
          <w:bCs/>
          <w:i/>
          <w:iCs/>
        </w:rPr>
        <w:t>listed_in</w:t>
      </w:r>
      <w:proofErr w:type="spellEnd"/>
      <w:r w:rsidRPr="00D6613A">
        <w:rPr>
          <w:rFonts w:ascii="Aptos" w:hAnsi="Aptos"/>
        </w:rPr>
        <w:t>.</w:t>
      </w:r>
    </w:p>
    <w:p w14:paraId="0A2765FA" w14:textId="77777777" w:rsidR="00D6613A" w:rsidRPr="00D6613A" w:rsidRDefault="00D6613A" w:rsidP="00D6613A">
      <w:pPr>
        <w:pStyle w:val="ListParagraph"/>
        <w:rPr>
          <w:rFonts w:ascii="Aptos" w:hAnsi="Aptos"/>
        </w:rPr>
      </w:pPr>
    </w:p>
    <w:p w14:paraId="7598D31A" w14:textId="2C709410" w:rsidR="009022FE" w:rsidRPr="00134951" w:rsidRDefault="00041D52" w:rsidP="00041D52">
      <w:pPr>
        <w:pStyle w:val="ListParagraph"/>
        <w:numPr>
          <w:ilvl w:val="0"/>
          <w:numId w:val="38"/>
        </w:numPr>
        <w:rPr>
          <w:rFonts w:ascii="Aptos" w:hAnsi="Aptos"/>
        </w:rPr>
      </w:pPr>
      <w:r w:rsidRPr="00D6613A">
        <w:rPr>
          <w:rFonts w:ascii="Aptos" w:hAnsi="Aptos"/>
        </w:rPr>
        <w:t>Preview the first few rows of the cleaned and transformed dataset to verify the changes.</w:t>
      </w:r>
    </w:p>
    <w:p w14:paraId="02B99557" w14:textId="5CE3ED2F" w:rsidR="00041D52" w:rsidRPr="00041D52" w:rsidRDefault="00041D52" w:rsidP="00041D52">
      <w:pPr>
        <w:rPr>
          <w:rFonts w:ascii="Aptos" w:hAnsi="Aptos"/>
          <w:b/>
          <w:bCs/>
        </w:rPr>
      </w:pPr>
      <w:r w:rsidRPr="00041D52">
        <w:rPr>
          <w:rFonts w:ascii="Aptos" w:hAnsi="Aptos"/>
          <w:b/>
          <w:bCs/>
        </w:rPr>
        <w:t>Section B: Grouping and Aggregation  </w:t>
      </w:r>
    </w:p>
    <w:p w14:paraId="24A2C9A1" w14:textId="77777777" w:rsidR="00041D52" w:rsidRPr="00041D52" w:rsidRDefault="00041D52" w:rsidP="00041D52">
      <w:pPr>
        <w:rPr>
          <w:rFonts w:ascii="Aptos" w:hAnsi="Aptos"/>
        </w:rPr>
      </w:pPr>
      <w:r w:rsidRPr="00041D52">
        <w:rPr>
          <w:rFonts w:ascii="Aptos" w:hAnsi="Aptos"/>
        </w:rPr>
        <w:t xml:space="preserve">This section involves using </w:t>
      </w:r>
      <w:proofErr w:type="spellStart"/>
      <w:r w:rsidRPr="00041D52">
        <w:rPr>
          <w:rFonts w:ascii="Aptos" w:hAnsi="Aptos"/>
        </w:rPr>
        <w:t>groupby</w:t>
      </w:r>
      <w:proofErr w:type="spellEnd"/>
      <w:r w:rsidRPr="00041D52">
        <w:rPr>
          <w:rFonts w:ascii="Aptos" w:hAnsi="Aptos"/>
        </w:rPr>
        <w:t xml:space="preserve"> and aggregation methods to derive insights from the dataset based on specific criteria. Select and complete 7 of the following questions.</w:t>
      </w:r>
    </w:p>
    <w:p w14:paraId="141DE09D" w14:textId="77777777" w:rsidR="00041D52" w:rsidRPr="00041D52" w:rsidRDefault="00041D52" w:rsidP="00041D52">
      <w:pPr>
        <w:rPr>
          <w:rFonts w:ascii="Aptos" w:hAnsi="Aptos"/>
        </w:rPr>
      </w:pPr>
    </w:p>
    <w:p w14:paraId="513BEAF4" w14:textId="08EB1602" w:rsidR="00041D52" w:rsidRDefault="00041D52" w:rsidP="00D6613A">
      <w:pPr>
        <w:pStyle w:val="ListParagraph"/>
        <w:numPr>
          <w:ilvl w:val="0"/>
          <w:numId w:val="40"/>
        </w:numPr>
        <w:rPr>
          <w:rFonts w:ascii="Aptos" w:hAnsi="Aptos"/>
        </w:rPr>
      </w:pPr>
      <w:r w:rsidRPr="00D6613A">
        <w:rPr>
          <w:rFonts w:ascii="Aptos" w:hAnsi="Aptos"/>
        </w:rPr>
        <w:t>What is the most popular genre based on the number of movies or TV shows listed?</w:t>
      </w:r>
    </w:p>
    <w:p w14:paraId="25DFD333" w14:textId="77777777" w:rsidR="00F12233" w:rsidRDefault="00F12233" w:rsidP="00F12233">
      <w:pPr>
        <w:pStyle w:val="ListParagraph"/>
        <w:rPr>
          <w:rFonts w:ascii="Aptos" w:hAnsi="Aptos"/>
        </w:rPr>
      </w:pPr>
    </w:p>
    <w:p w14:paraId="69F7CF3C" w14:textId="3BF63D28" w:rsidR="00041D52" w:rsidRDefault="00041D52" w:rsidP="00D6613A">
      <w:pPr>
        <w:pStyle w:val="ListParagraph"/>
        <w:numPr>
          <w:ilvl w:val="0"/>
          <w:numId w:val="40"/>
        </w:numPr>
        <w:rPr>
          <w:rFonts w:ascii="Aptos" w:hAnsi="Aptos"/>
        </w:rPr>
      </w:pPr>
      <w:r w:rsidRPr="00D6613A">
        <w:rPr>
          <w:rFonts w:ascii="Aptos" w:hAnsi="Aptos"/>
        </w:rPr>
        <w:lastRenderedPageBreak/>
        <w:t>Which country has the highest number of movies or TV shows listed?</w:t>
      </w:r>
    </w:p>
    <w:p w14:paraId="10FD4DB7" w14:textId="77777777" w:rsidR="00F12233" w:rsidRPr="00F12233" w:rsidRDefault="00F12233" w:rsidP="00F12233">
      <w:pPr>
        <w:pStyle w:val="ListParagraph"/>
        <w:rPr>
          <w:rFonts w:ascii="Aptos" w:hAnsi="Aptos"/>
        </w:rPr>
      </w:pPr>
    </w:p>
    <w:p w14:paraId="4C3FCB67" w14:textId="2E18C87B" w:rsidR="00041D52" w:rsidRDefault="00041D52" w:rsidP="00D6613A">
      <w:pPr>
        <w:pStyle w:val="ListParagraph"/>
        <w:numPr>
          <w:ilvl w:val="0"/>
          <w:numId w:val="40"/>
        </w:numPr>
        <w:rPr>
          <w:rFonts w:ascii="Aptos" w:hAnsi="Aptos"/>
        </w:rPr>
      </w:pPr>
      <w:r w:rsidRPr="00D6613A">
        <w:rPr>
          <w:rFonts w:ascii="Aptos" w:hAnsi="Aptos"/>
        </w:rPr>
        <w:t>Which movie or TV show has the most listings?</w:t>
      </w:r>
    </w:p>
    <w:p w14:paraId="0369647A" w14:textId="77777777" w:rsidR="00F12233" w:rsidRPr="00F12233" w:rsidRDefault="00F12233" w:rsidP="00F12233">
      <w:pPr>
        <w:pStyle w:val="ListParagraph"/>
        <w:rPr>
          <w:rFonts w:ascii="Aptos" w:hAnsi="Aptos"/>
        </w:rPr>
      </w:pPr>
    </w:p>
    <w:p w14:paraId="12008AF9" w14:textId="0612EDE3" w:rsidR="00041D52" w:rsidRDefault="00041D52" w:rsidP="00D6613A">
      <w:pPr>
        <w:pStyle w:val="ListParagraph"/>
        <w:numPr>
          <w:ilvl w:val="0"/>
          <w:numId w:val="40"/>
        </w:numPr>
        <w:rPr>
          <w:rFonts w:ascii="Aptos" w:hAnsi="Aptos"/>
        </w:rPr>
      </w:pPr>
      <w:r w:rsidRPr="00D6613A">
        <w:rPr>
          <w:rFonts w:ascii="Aptos" w:hAnsi="Aptos"/>
        </w:rPr>
        <w:t>Which movie or TV show has the largest cast?</w:t>
      </w:r>
    </w:p>
    <w:p w14:paraId="3501BBA1" w14:textId="77777777" w:rsidR="00F12233" w:rsidRPr="00D6613A" w:rsidRDefault="00F12233" w:rsidP="00F12233">
      <w:pPr>
        <w:pStyle w:val="ListParagraph"/>
        <w:rPr>
          <w:rFonts w:ascii="Aptos" w:hAnsi="Aptos"/>
        </w:rPr>
      </w:pPr>
    </w:p>
    <w:p w14:paraId="6769B001" w14:textId="51F4F354" w:rsidR="00041D52" w:rsidRDefault="00041D52" w:rsidP="00D6613A">
      <w:pPr>
        <w:pStyle w:val="ListParagraph"/>
        <w:numPr>
          <w:ilvl w:val="0"/>
          <w:numId w:val="40"/>
        </w:numPr>
        <w:rPr>
          <w:rFonts w:ascii="Aptos" w:hAnsi="Aptos"/>
        </w:rPr>
      </w:pPr>
      <w:r w:rsidRPr="00D6613A">
        <w:rPr>
          <w:rFonts w:ascii="Aptos" w:hAnsi="Aptos"/>
        </w:rPr>
        <w:t>Which movie or TV show has been broadcast the most times?</w:t>
      </w:r>
    </w:p>
    <w:p w14:paraId="03DCD9EA" w14:textId="77777777" w:rsidR="00F12233" w:rsidRPr="00F12233" w:rsidRDefault="00F12233" w:rsidP="00F12233">
      <w:pPr>
        <w:pStyle w:val="ListParagraph"/>
        <w:rPr>
          <w:rFonts w:ascii="Aptos" w:hAnsi="Aptos"/>
        </w:rPr>
      </w:pPr>
    </w:p>
    <w:p w14:paraId="663A26BE" w14:textId="7F6979C5" w:rsidR="00041D52" w:rsidRDefault="00041D52" w:rsidP="00D6613A">
      <w:pPr>
        <w:pStyle w:val="ListParagraph"/>
        <w:numPr>
          <w:ilvl w:val="0"/>
          <w:numId w:val="40"/>
        </w:numPr>
        <w:rPr>
          <w:rFonts w:ascii="Aptos" w:hAnsi="Aptos"/>
        </w:rPr>
      </w:pPr>
      <w:r w:rsidRPr="00D6613A">
        <w:rPr>
          <w:rFonts w:ascii="Aptos" w:hAnsi="Aptos"/>
        </w:rPr>
        <w:t>Which movie or TV show is listed in the most unique countries?</w:t>
      </w:r>
    </w:p>
    <w:p w14:paraId="6C58850A" w14:textId="77777777" w:rsidR="00F12233" w:rsidRPr="00F12233" w:rsidRDefault="00F12233" w:rsidP="00F12233">
      <w:pPr>
        <w:pStyle w:val="ListParagraph"/>
        <w:rPr>
          <w:rFonts w:ascii="Aptos" w:hAnsi="Aptos"/>
        </w:rPr>
      </w:pPr>
    </w:p>
    <w:p w14:paraId="27F5A5BE" w14:textId="31B3619A" w:rsidR="00041D52" w:rsidRDefault="00041D52" w:rsidP="00D6613A">
      <w:pPr>
        <w:pStyle w:val="ListParagraph"/>
        <w:numPr>
          <w:ilvl w:val="0"/>
          <w:numId w:val="40"/>
        </w:numPr>
        <w:rPr>
          <w:rFonts w:ascii="Aptos" w:hAnsi="Aptos"/>
        </w:rPr>
      </w:pPr>
      <w:r w:rsidRPr="00D6613A">
        <w:rPr>
          <w:rFonts w:ascii="Aptos" w:hAnsi="Aptos"/>
        </w:rPr>
        <w:t>Which actor has had the most lead roles?</w:t>
      </w:r>
    </w:p>
    <w:p w14:paraId="6E6066E8" w14:textId="77777777" w:rsidR="00F12233" w:rsidRPr="00F12233" w:rsidRDefault="00F12233" w:rsidP="00F12233">
      <w:pPr>
        <w:pStyle w:val="ListParagraph"/>
        <w:rPr>
          <w:rFonts w:ascii="Aptos" w:hAnsi="Aptos"/>
        </w:rPr>
      </w:pPr>
    </w:p>
    <w:p w14:paraId="6E2F47EF" w14:textId="1C5F51FB" w:rsidR="00041D52" w:rsidRDefault="00041D52" w:rsidP="00D6613A">
      <w:pPr>
        <w:pStyle w:val="ListParagraph"/>
        <w:numPr>
          <w:ilvl w:val="0"/>
          <w:numId w:val="40"/>
        </w:numPr>
        <w:rPr>
          <w:rFonts w:ascii="Aptos" w:hAnsi="Aptos"/>
        </w:rPr>
      </w:pPr>
      <w:r w:rsidRPr="00D6613A">
        <w:rPr>
          <w:rFonts w:ascii="Aptos" w:hAnsi="Aptos"/>
        </w:rPr>
        <w:t>Which actor has appeared in the most movies or TV shows?</w:t>
      </w:r>
    </w:p>
    <w:p w14:paraId="29308CF2" w14:textId="77777777" w:rsidR="00F12233" w:rsidRPr="00F12233" w:rsidRDefault="00F12233" w:rsidP="00F12233">
      <w:pPr>
        <w:pStyle w:val="ListParagraph"/>
        <w:rPr>
          <w:rFonts w:ascii="Aptos" w:hAnsi="Aptos"/>
        </w:rPr>
      </w:pPr>
    </w:p>
    <w:p w14:paraId="1ACA535D" w14:textId="384B643D" w:rsidR="00041D52" w:rsidRDefault="00041D52" w:rsidP="00D6613A">
      <w:pPr>
        <w:pStyle w:val="ListParagraph"/>
        <w:numPr>
          <w:ilvl w:val="0"/>
          <w:numId w:val="40"/>
        </w:numPr>
        <w:rPr>
          <w:rFonts w:ascii="Aptos" w:hAnsi="Aptos"/>
        </w:rPr>
      </w:pPr>
      <w:r w:rsidRPr="00D6613A">
        <w:rPr>
          <w:rFonts w:ascii="Aptos" w:hAnsi="Aptos"/>
        </w:rPr>
        <w:t>What is the most common rating assigned to movies or TV shows?</w:t>
      </w:r>
    </w:p>
    <w:p w14:paraId="18A0DC4F" w14:textId="77777777" w:rsidR="00F12233" w:rsidRPr="00F12233" w:rsidRDefault="00F12233" w:rsidP="00F12233">
      <w:pPr>
        <w:pStyle w:val="ListParagraph"/>
        <w:rPr>
          <w:rFonts w:ascii="Aptos" w:hAnsi="Aptos"/>
        </w:rPr>
      </w:pPr>
    </w:p>
    <w:p w14:paraId="3F6B433E" w14:textId="1F25E917" w:rsidR="00041D52" w:rsidRDefault="00041D52" w:rsidP="00D6613A">
      <w:pPr>
        <w:pStyle w:val="ListParagraph"/>
        <w:numPr>
          <w:ilvl w:val="0"/>
          <w:numId w:val="40"/>
        </w:numPr>
        <w:rPr>
          <w:rFonts w:ascii="Aptos" w:hAnsi="Aptos"/>
        </w:rPr>
      </w:pPr>
      <w:r w:rsidRPr="00D6613A">
        <w:rPr>
          <w:rFonts w:ascii="Aptos" w:hAnsi="Aptos"/>
        </w:rPr>
        <w:t>Are there more TV shows or movies listed on Netflix?</w:t>
      </w:r>
    </w:p>
    <w:p w14:paraId="09D8B877" w14:textId="77777777" w:rsidR="00F12233" w:rsidRPr="00F12233" w:rsidRDefault="00F12233" w:rsidP="00F12233">
      <w:pPr>
        <w:pStyle w:val="ListParagraph"/>
        <w:rPr>
          <w:rFonts w:ascii="Aptos" w:hAnsi="Aptos"/>
        </w:rPr>
      </w:pPr>
    </w:p>
    <w:p w14:paraId="32BF60E2" w14:textId="0AD5877C" w:rsidR="00041D52" w:rsidRDefault="00041D52" w:rsidP="00D6613A">
      <w:pPr>
        <w:pStyle w:val="ListParagraph"/>
        <w:numPr>
          <w:ilvl w:val="0"/>
          <w:numId w:val="40"/>
        </w:numPr>
        <w:rPr>
          <w:rFonts w:ascii="Aptos" w:hAnsi="Aptos"/>
        </w:rPr>
      </w:pPr>
      <w:r w:rsidRPr="00D6613A">
        <w:rPr>
          <w:rFonts w:ascii="Aptos" w:hAnsi="Aptos"/>
        </w:rPr>
        <w:t>On which day of the week are the most movies or TV shows added to Netflix?</w:t>
      </w:r>
    </w:p>
    <w:p w14:paraId="3AF36EE2" w14:textId="77777777" w:rsidR="00F12233" w:rsidRPr="00F12233" w:rsidRDefault="00F12233" w:rsidP="00F12233">
      <w:pPr>
        <w:pStyle w:val="ListParagraph"/>
        <w:rPr>
          <w:rFonts w:ascii="Aptos" w:hAnsi="Aptos"/>
        </w:rPr>
      </w:pPr>
    </w:p>
    <w:p w14:paraId="2A5682AB" w14:textId="3D91DFC1" w:rsidR="00041D52" w:rsidRDefault="00041D52" w:rsidP="00D6613A">
      <w:pPr>
        <w:pStyle w:val="ListParagraph"/>
        <w:numPr>
          <w:ilvl w:val="0"/>
          <w:numId w:val="40"/>
        </w:numPr>
        <w:rPr>
          <w:rFonts w:ascii="Aptos" w:hAnsi="Aptos"/>
        </w:rPr>
      </w:pPr>
      <w:r w:rsidRPr="00D6613A">
        <w:rPr>
          <w:rFonts w:ascii="Aptos" w:hAnsi="Aptos"/>
        </w:rPr>
        <w:t>In which year were the most movies or TV shows added to Netflix?</w:t>
      </w:r>
    </w:p>
    <w:p w14:paraId="6D7BA0D9" w14:textId="77777777" w:rsidR="00F12233" w:rsidRPr="00F12233" w:rsidRDefault="00F12233" w:rsidP="00F12233">
      <w:pPr>
        <w:pStyle w:val="ListParagraph"/>
        <w:rPr>
          <w:rFonts w:ascii="Aptos" w:hAnsi="Aptos"/>
        </w:rPr>
      </w:pPr>
    </w:p>
    <w:p w14:paraId="43F724DB" w14:textId="37962CB0" w:rsidR="00041D52" w:rsidRDefault="00041D52" w:rsidP="00D6613A">
      <w:pPr>
        <w:pStyle w:val="ListParagraph"/>
        <w:numPr>
          <w:ilvl w:val="0"/>
          <w:numId w:val="40"/>
        </w:numPr>
        <w:rPr>
          <w:rFonts w:ascii="Aptos" w:hAnsi="Aptos"/>
        </w:rPr>
      </w:pPr>
      <w:r w:rsidRPr="00D6613A">
        <w:rPr>
          <w:rFonts w:ascii="Aptos" w:hAnsi="Aptos"/>
        </w:rPr>
        <w:t>Which month sees the highest number of movies or TV shows added to Netflix?</w:t>
      </w:r>
    </w:p>
    <w:p w14:paraId="5722E5AA" w14:textId="77777777" w:rsidR="00F12233" w:rsidRPr="00F12233" w:rsidRDefault="00F12233" w:rsidP="00F12233">
      <w:pPr>
        <w:pStyle w:val="ListParagraph"/>
        <w:rPr>
          <w:rFonts w:ascii="Aptos" w:hAnsi="Aptos"/>
        </w:rPr>
      </w:pPr>
    </w:p>
    <w:p w14:paraId="7685C835" w14:textId="34DF0B33" w:rsidR="00041D52" w:rsidRPr="00D6613A" w:rsidRDefault="00041D52" w:rsidP="00D6613A">
      <w:pPr>
        <w:pStyle w:val="ListParagraph"/>
        <w:numPr>
          <w:ilvl w:val="0"/>
          <w:numId w:val="40"/>
        </w:numPr>
        <w:rPr>
          <w:rFonts w:ascii="Aptos" w:hAnsi="Aptos"/>
        </w:rPr>
      </w:pPr>
      <w:r w:rsidRPr="00D6613A">
        <w:rPr>
          <w:rFonts w:ascii="Aptos" w:hAnsi="Aptos"/>
        </w:rPr>
        <w:t>Which release year had the most movies or TV shows?</w:t>
      </w:r>
    </w:p>
    <w:p w14:paraId="0A92F25A" w14:textId="7AD967CB" w:rsidR="00164A0A" w:rsidRPr="0051076C" w:rsidRDefault="0018141B" w:rsidP="00164A0A">
      <w:pPr>
        <w:pStyle w:val="Heading1"/>
        <w:rPr>
          <w:rFonts w:ascii="Aptos" w:hAnsi="Aptos"/>
          <w:color w:val="404040" w:themeColor="text1" w:themeTint="BF"/>
        </w:rPr>
      </w:pPr>
      <w:r>
        <w:rPr>
          <w:rFonts w:ascii="Aptos" w:hAnsi="Aptos"/>
          <w:color w:val="404040" w:themeColor="text1" w:themeTint="BF"/>
        </w:rPr>
        <w:t>Submission Mode</w:t>
      </w:r>
    </w:p>
    <w:p w14:paraId="42680F4E" w14:textId="77777777" w:rsidR="00164A0A" w:rsidRPr="0051076C" w:rsidRDefault="00164A0A" w:rsidP="00164A0A">
      <w:pPr>
        <w:rPr>
          <w:rFonts w:ascii="Aptos" w:hAnsi="Aptos"/>
        </w:rPr>
      </w:pPr>
      <w:r w:rsidRPr="0051076C">
        <w:rPr>
          <w:rFonts w:ascii="Aptos" w:hAnsi="Aptos"/>
        </w:rPr>
        <w:t xml:space="preserve">You are expected to submit your assignment a week after it was given, with this, Submission starts from Friday 7am Nigerian time to Saturday 3pm Nigerian time. </w:t>
      </w:r>
    </w:p>
    <w:p w14:paraId="2D200E69" w14:textId="77777777" w:rsidR="00164A0A" w:rsidRPr="0051076C" w:rsidRDefault="00164A0A" w:rsidP="00164A0A">
      <w:pPr>
        <w:rPr>
          <w:rFonts w:ascii="Aptos" w:hAnsi="Aptos"/>
        </w:rPr>
      </w:pPr>
      <w:r w:rsidRPr="0051076C">
        <w:rPr>
          <w:rFonts w:ascii="Aptos" w:hAnsi="Aptos"/>
        </w:rPr>
        <w:t>This submission will be done either on Twitter or LinkedIn, you can choose either of the two to submit your assignment or you can submit on both platforms. You would take a screenshot of your work Answers, you can add a write up if you want.</w:t>
      </w:r>
    </w:p>
    <w:p w14:paraId="26E63B76" w14:textId="13CE3FF6" w:rsidR="00164A0A" w:rsidRPr="0051076C" w:rsidRDefault="00164A0A" w:rsidP="00164A0A">
      <w:pPr>
        <w:pStyle w:val="ListParagraph"/>
        <w:numPr>
          <w:ilvl w:val="0"/>
          <w:numId w:val="29"/>
        </w:numPr>
        <w:rPr>
          <w:rFonts w:ascii="Aptos" w:hAnsi="Aptos"/>
          <w:b/>
          <w:bCs/>
          <w:i/>
          <w:iCs/>
          <w:color w:val="262626" w:themeColor="text1" w:themeTint="D9"/>
        </w:rPr>
      </w:pPr>
      <w:r w:rsidRPr="0051076C">
        <w:rPr>
          <w:rFonts w:ascii="Aptos" w:hAnsi="Aptos"/>
          <w:b/>
          <w:bCs/>
          <w:color w:val="262626" w:themeColor="text1" w:themeTint="D9"/>
        </w:rPr>
        <w:t>Primary submission:</w:t>
      </w:r>
      <w:r w:rsidRPr="0051076C">
        <w:rPr>
          <w:rFonts w:ascii="Aptos" w:hAnsi="Aptos"/>
          <w:color w:val="262626" w:themeColor="text1" w:themeTint="D9"/>
        </w:rPr>
        <w:t xml:space="preserve"> </w:t>
      </w:r>
      <w:r w:rsidRPr="0051076C">
        <w:rPr>
          <w:rFonts w:ascii="Aptos" w:hAnsi="Aptos"/>
          <w:i/>
          <w:iCs/>
          <w:color w:val="262626" w:themeColor="text1" w:themeTint="D9"/>
        </w:rPr>
        <w:t xml:space="preserve">GitHub – If you would need assistance configuring git, please post on the DS group; </w:t>
      </w:r>
      <w:proofErr w:type="gramStart"/>
      <w:r w:rsidRPr="0051076C">
        <w:rPr>
          <w:rFonts w:ascii="Aptos" w:hAnsi="Aptos"/>
          <w:i/>
          <w:iCs/>
          <w:color w:val="262626" w:themeColor="text1" w:themeTint="D9"/>
        </w:rPr>
        <w:t>Thus</w:t>
      </w:r>
      <w:proofErr w:type="gramEnd"/>
      <w:r w:rsidRPr="0051076C">
        <w:rPr>
          <w:rFonts w:ascii="Aptos" w:hAnsi="Aptos"/>
          <w:i/>
          <w:iCs/>
          <w:color w:val="262626" w:themeColor="text1" w:themeTint="D9"/>
        </w:rPr>
        <w:t xml:space="preserve"> a session will be conducted for demonstration.</w:t>
      </w:r>
    </w:p>
    <w:p w14:paraId="2B9C04A6" w14:textId="77777777" w:rsidR="00164A0A" w:rsidRPr="0051076C" w:rsidRDefault="00164A0A" w:rsidP="00164A0A">
      <w:pPr>
        <w:pStyle w:val="ListParagraph"/>
        <w:rPr>
          <w:rFonts w:ascii="Aptos" w:hAnsi="Aptos"/>
          <w:b/>
          <w:bCs/>
          <w:i/>
          <w:iCs/>
          <w:color w:val="262626" w:themeColor="text1" w:themeTint="D9"/>
        </w:rPr>
      </w:pPr>
    </w:p>
    <w:p w14:paraId="41D59B46" w14:textId="0224BDAC" w:rsidR="00164A0A" w:rsidRPr="0051076C" w:rsidRDefault="00164A0A" w:rsidP="00164A0A">
      <w:pPr>
        <w:pStyle w:val="ListParagraph"/>
        <w:numPr>
          <w:ilvl w:val="0"/>
          <w:numId w:val="29"/>
        </w:numPr>
        <w:rPr>
          <w:rFonts w:ascii="Aptos" w:hAnsi="Aptos"/>
          <w:color w:val="262626" w:themeColor="text1" w:themeTint="D9"/>
        </w:rPr>
      </w:pPr>
      <w:r w:rsidRPr="0051076C">
        <w:rPr>
          <w:rFonts w:ascii="Aptos" w:hAnsi="Aptos"/>
          <w:color w:val="262626" w:themeColor="text1" w:themeTint="D9"/>
        </w:rPr>
        <w:t>For twitter Submission, you would tag:</w:t>
      </w:r>
    </w:p>
    <w:p w14:paraId="3AB2B10F" w14:textId="77777777" w:rsidR="00164A0A" w:rsidRPr="0051076C" w:rsidRDefault="00164A0A" w:rsidP="00164A0A">
      <w:pPr>
        <w:numPr>
          <w:ilvl w:val="0"/>
          <w:numId w:val="30"/>
        </w:numPr>
        <w:rPr>
          <w:rFonts w:ascii="Aptos" w:hAnsi="Aptos"/>
        </w:rPr>
      </w:pPr>
      <w:r w:rsidRPr="0051076C">
        <w:rPr>
          <w:rFonts w:ascii="Aptos" w:hAnsi="Aptos"/>
        </w:rPr>
        <w:t>The TDI Official page @TDataInitiative</w:t>
      </w:r>
    </w:p>
    <w:p w14:paraId="743F641D" w14:textId="77777777" w:rsidR="00164A0A" w:rsidRPr="0051076C" w:rsidRDefault="00164A0A" w:rsidP="00164A0A">
      <w:pPr>
        <w:numPr>
          <w:ilvl w:val="0"/>
          <w:numId w:val="30"/>
        </w:numPr>
        <w:rPr>
          <w:rFonts w:ascii="Aptos" w:hAnsi="Aptos"/>
        </w:rPr>
      </w:pPr>
      <w:r w:rsidRPr="0051076C">
        <w:rPr>
          <w:rFonts w:ascii="Aptos" w:hAnsi="Aptos"/>
        </w:rPr>
        <w:t xml:space="preserve">Annie @ </w:t>
      </w:r>
      <w:proofErr w:type="spellStart"/>
      <w:r w:rsidRPr="0051076C">
        <w:rPr>
          <w:rFonts w:ascii="Aptos" w:hAnsi="Aptos"/>
        </w:rPr>
        <w:t>DabereNnamnai</w:t>
      </w:r>
      <w:proofErr w:type="spellEnd"/>
    </w:p>
    <w:p w14:paraId="3EF09A4E" w14:textId="77777777" w:rsidR="00164A0A" w:rsidRPr="0051076C" w:rsidRDefault="00164A0A" w:rsidP="00164A0A">
      <w:pPr>
        <w:numPr>
          <w:ilvl w:val="0"/>
          <w:numId w:val="30"/>
        </w:numPr>
        <w:rPr>
          <w:rFonts w:ascii="Aptos" w:hAnsi="Aptos"/>
        </w:rPr>
      </w:pPr>
      <w:r w:rsidRPr="0051076C">
        <w:rPr>
          <w:rFonts w:ascii="Aptos" w:hAnsi="Aptos"/>
        </w:rPr>
        <w:lastRenderedPageBreak/>
        <w:t>Jacob @Jacob_Ajala</w:t>
      </w:r>
    </w:p>
    <w:p w14:paraId="2F5C8039" w14:textId="77777777" w:rsidR="00164A0A" w:rsidRPr="0051076C" w:rsidRDefault="00164A0A" w:rsidP="00164A0A">
      <w:pPr>
        <w:numPr>
          <w:ilvl w:val="0"/>
          <w:numId w:val="30"/>
        </w:numPr>
        <w:rPr>
          <w:rFonts w:ascii="Aptos" w:hAnsi="Aptos"/>
        </w:rPr>
      </w:pPr>
      <w:r w:rsidRPr="0051076C">
        <w:rPr>
          <w:rFonts w:ascii="Aptos" w:hAnsi="Aptos"/>
        </w:rPr>
        <w:t>Use the #TDIDataScience</w:t>
      </w:r>
    </w:p>
    <w:p w14:paraId="0AAFD50A" w14:textId="40AB27F6" w:rsidR="00164A0A" w:rsidRPr="0051076C" w:rsidRDefault="00164A0A" w:rsidP="00164A0A">
      <w:pPr>
        <w:pStyle w:val="ListParagraph"/>
        <w:numPr>
          <w:ilvl w:val="0"/>
          <w:numId w:val="29"/>
        </w:numPr>
        <w:rPr>
          <w:rFonts w:ascii="Aptos" w:hAnsi="Aptos"/>
        </w:rPr>
      </w:pPr>
      <w:r w:rsidRPr="0051076C">
        <w:rPr>
          <w:rFonts w:ascii="Aptos" w:hAnsi="Aptos"/>
        </w:rPr>
        <w:t>For LinkedIn Submission, you would tag:</w:t>
      </w:r>
    </w:p>
    <w:p w14:paraId="168C9B4E" w14:textId="77777777" w:rsidR="00164A0A" w:rsidRPr="0051076C" w:rsidRDefault="00164A0A" w:rsidP="00164A0A">
      <w:pPr>
        <w:pStyle w:val="ListParagraph"/>
        <w:numPr>
          <w:ilvl w:val="0"/>
          <w:numId w:val="31"/>
        </w:numPr>
        <w:rPr>
          <w:rFonts w:ascii="Aptos" w:hAnsi="Aptos"/>
        </w:rPr>
      </w:pPr>
      <w:r w:rsidRPr="0051076C">
        <w:rPr>
          <w:rFonts w:ascii="Aptos" w:hAnsi="Aptos"/>
        </w:rPr>
        <w:t>TDI page @TheData Initiative</w:t>
      </w:r>
    </w:p>
    <w:p w14:paraId="7E9B9DF6" w14:textId="7DE9BE51" w:rsidR="00F821E3" w:rsidRPr="0051076C" w:rsidRDefault="00164A0A" w:rsidP="00A95C67">
      <w:pPr>
        <w:pStyle w:val="ListParagraph"/>
        <w:numPr>
          <w:ilvl w:val="0"/>
          <w:numId w:val="31"/>
        </w:numPr>
        <w:rPr>
          <w:rFonts w:ascii="Aptos" w:hAnsi="Aptos"/>
        </w:rPr>
      </w:pPr>
      <w:r w:rsidRPr="0051076C">
        <w:rPr>
          <w:rFonts w:ascii="Aptos" w:hAnsi="Aptos"/>
        </w:rPr>
        <w:t>Annie @ Anne Nnamani</w:t>
      </w:r>
    </w:p>
    <w:sectPr w:rsidR="00F821E3" w:rsidRPr="005107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F73DD"/>
    <w:multiLevelType w:val="hybridMultilevel"/>
    <w:tmpl w:val="7D6AB3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6D596C"/>
    <w:multiLevelType w:val="hybridMultilevel"/>
    <w:tmpl w:val="52C8535A"/>
    <w:lvl w:ilvl="0" w:tplc="0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08B12367"/>
    <w:multiLevelType w:val="hybridMultilevel"/>
    <w:tmpl w:val="9E92E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E02EA"/>
    <w:multiLevelType w:val="hybridMultilevel"/>
    <w:tmpl w:val="AC4EBC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E532B38"/>
    <w:multiLevelType w:val="hybridMultilevel"/>
    <w:tmpl w:val="589E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1B16C3"/>
    <w:multiLevelType w:val="hybridMultilevel"/>
    <w:tmpl w:val="3104C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217BA"/>
    <w:multiLevelType w:val="hybridMultilevel"/>
    <w:tmpl w:val="CF2A076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391B80"/>
    <w:multiLevelType w:val="hybridMultilevel"/>
    <w:tmpl w:val="5F3E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1B2702"/>
    <w:multiLevelType w:val="hybridMultilevel"/>
    <w:tmpl w:val="794023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A7823A8"/>
    <w:multiLevelType w:val="hybridMultilevel"/>
    <w:tmpl w:val="82F22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8B0109"/>
    <w:multiLevelType w:val="hybridMultilevel"/>
    <w:tmpl w:val="C3588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511351"/>
    <w:multiLevelType w:val="hybridMultilevel"/>
    <w:tmpl w:val="054E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A732B9"/>
    <w:multiLevelType w:val="hybridMultilevel"/>
    <w:tmpl w:val="2324A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8D2EA7"/>
    <w:multiLevelType w:val="hybridMultilevel"/>
    <w:tmpl w:val="EF4A91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51571C"/>
    <w:multiLevelType w:val="hybridMultilevel"/>
    <w:tmpl w:val="254055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490F1A"/>
    <w:multiLevelType w:val="hybridMultilevel"/>
    <w:tmpl w:val="35E0552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5" w15:restartNumberingAfterBreak="0">
    <w:nsid w:val="3F9568DE"/>
    <w:multiLevelType w:val="hybridMultilevel"/>
    <w:tmpl w:val="0446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30511"/>
    <w:multiLevelType w:val="hybridMultilevel"/>
    <w:tmpl w:val="2FDEB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93CD5"/>
    <w:multiLevelType w:val="hybridMultilevel"/>
    <w:tmpl w:val="A8FC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46764F"/>
    <w:multiLevelType w:val="hybridMultilevel"/>
    <w:tmpl w:val="3EC6A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F26EA"/>
    <w:multiLevelType w:val="hybridMultilevel"/>
    <w:tmpl w:val="45A0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FF16C2"/>
    <w:multiLevelType w:val="hybridMultilevel"/>
    <w:tmpl w:val="79DECC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47365"/>
    <w:multiLevelType w:val="hybridMultilevel"/>
    <w:tmpl w:val="0C16FC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F644005"/>
    <w:multiLevelType w:val="hybridMultilevel"/>
    <w:tmpl w:val="7536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54A5C"/>
    <w:multiLevelType w:val="hybridMultilevel"/>
    <w:tmpl w:val="C0F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6A58B1"/>
    <w:multiLevelType w:val="hybridMultilevel"/>
    <w:tmpl w:val="79B2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04F60"/>
    <w:multiLevelType w:val="hybridMultilevel"/>
    <w:tmpl w:val="D6E6D4BA"/>
    <w:lvl w:ilvl="0" w:tplc="93E4FDD6">
      <w:start w:val="1"/>
      <w:numFmt w:val="decimal"/>
      <w:lvlText w:val="(%1)"/>
      <w:lvlJc w:val="left"/>
      <w:pPr>
        <w:ind w:left="720" w:hanging="360"/>
      </w:pPr>
      <w:rPr>
        <w:rFonts w:hint="default"/>
        <w:b w:val="0"/>
        <w:bCs w:val="0"/>
        <w:i w:val="0"/>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673EC6"/>
    <w:multiLevelType w:val="hybridMultilevel"/>
    <w:tmpl w:val="E0826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F77A2"/>
    <w:multiLevelType w:val="hybridMultilevel"/>
    <w:tmpl w:val="96C8D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D52757"/>
    <w:multiLevelType w:val="hybridMultilevel"/>
    <w:tmpl w:val="C04E1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7A3AA9"/>
    <w:multiLevelType w:val="hybridMultilevel"/>
    <w:tmpl w:val="5C826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487923">
    <w:abstractNumId w:val="8"/>
  </w:num>
  <w:num w:numId="2" w16cid:durableId="1103955355">
    <w:abstractNumId w:val="6"/>
  </w:num>
  <w:num w:numId="3" w16cid:durableId="1865750664">
    <w:abstractNumId w:val="5"/>
  </w:num>
  <w:num w:numId="4" w16cid:durableId="1927766458">
    <w:abstractNumId w:val="4"/>
  </w:num>
  <w:num w:numId="5" w16cid:durableId="121922415">
    <w:abstractNumId w:val="7"/>
  </w:num>
  <w:num w:numId="6" w16cid:durableId="843083479">
    <w:abstractNumId w:val="3"/>
  </w:num>
  <w:num w:numId="7" w16cid:durableId="862549435">
    <w:abstractNumId w:val="2"/>
  </w:num>
  <w:num w:numId="8" w16cid:durableId="1535189439">
    <w:abstractNumId w:val="1"/>
  </w:num>
  <w:num w:numId="9" w16cid:durableId="413016806">
    <w:abstractNumId w:val="0"/>
  </w:num>
  <w:num w:numId="10" w16cid:durableId="1002776237">
    <w:abstractNumId w:val="33"/>
  </w:num>
  <w:num w:numId="11" w16cid:durableId="430973724">
    <w:abstractNumId w:val="38"/>
  </w:num>
  <w:num w:numId="12" w16cid:durableId="955599073">
    <w:abstractNumId w:val="21"/>
  </w:num>
  <w:num w:numId="13" w16cid:durableId="1011224652">
    <w:abstractNumId w:val="28"/>
  </w:num>
  <w:num w:numId="14" w16cid:durableId="835681743">
    <w:abstractNumId w:val="30"/>
  </w:num>
  <w:num w:numId="15" w16cid:durableId="1034883786">
    <w:abstractNumId w:val="18"/>
  </w:num>
  <w:num w:numId="16" w16cid:durableId="1584951296">
    <w:abstractNumId w:val="11"/>
  </w:num>
  <w:num w:numId="17" w16cid:durableId="1873499052">
    <w:abstractNumId w:val="26"/>
  </w:num>
  <w:num w:numId="18" w16cid:durableId="841698739">
    <w:abstractNumId w:val="16"/>
  </w:num>
  <w:num w:numId="19" w16cid:durableId="1602757092">
    <w:abstractNumId w:val="14"/>
  </w:num>
  <w:num w:numId="20" w16cid:durableId="99185484">
    <w:abstractNumId w:val="9"/>
  </w:num>
  <w:num w:numId="21" w16cid:durableId="1683432006">
    <w:abstractNumId w:val="25"/>
  </w:num>
  <w:num w:numId="22" w16cid:durableId="2027553491">
    <w:abstractNumId w:val="39"/>
  </w:num>
  <w:num w:numId="23" w16cid:durableId="519199625">
    <w:abstractNumId w:val="36"/>
  </w:num>
  <w:num w:numId="24" w16cid:durableId="99036109">
    <w:abstractNumId w:val="19"/>
  </w:num>
  <w:num w:numId="25" w16cid:durableId="789058662">
    <w:abstractNumId w:val="37"/>
  </w:num>
  <w:num w:numId="26" w16cid:durableId="1326973702">
    <w:abstractNumId w:val="22"/>
  </w:num>
  <w:num w:numId="27" w16cid:durableId="9339019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50515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2677684">
    <w:abstractNumId w:val="35"/>
  </w:num>
  <w:num w:numId="30" w16cid:durableId="1513106445">
    <w:abstractNumId w:val="10"/>
  </w:num>
  <w:num w:numId="31" w16cid:durableId="1954508431">
    <w:abstractNumId w:val="23"/>
  </w:num>
  <w:num w:numId="32" w16cid:durableId="370691886">
    <w:abstractNumId w:val="29"/>
  </w:num>
  <w:num w:numId="33" w16cid:durableId="2014989532">
    <w:abstractNumId w:val="27"/>
  </w:num>
  <w:num w:numId="34" w16cid:durableId="1120882393">
    <w:abstractNumId w:val="15"/>
  </w:num>
  <w:num w:numId="35" w16cid:durableId="929699789">
    <w:abstractNumId w:val="24"/>
  </w:num>
  <w:num w:numId="36" w16cid:durableId="1399475719">
    <w:abstractNumId w:val="17"/>
  </w:num>
  <w:num w:numId="37" w16cid:durableId="744030393">
    <w:abstractNumId w:val="34"/>
  </w:num>
  <w:num w:numId="38" w16cid:durableId="225652867">
    <w:abstractNumId w:val="20"/>
  </w:num>
  <w:num w:numId="39" w16cid:durableId="670840275">
    <w:abstractNumId w:val="13"/>
  </w:num>
  <w:num w:numId="40" w16cid:durableId="18532979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021"/>
    <w:rsid w:val="00034616"/>
    <w:rsid w:val="00041D52"/>
    <w:rsid w:val="0006063C"/>
    <w:rsid w:val="000E7A20"/>
    <w:rsid w:val="00103E0B"/>
    <w:rsid w:val="00134951"/>
    <w:rsid w:val="0015074B"/>
    <w:rsid w:val="00164A0A"/>
    <w:rsid w:val="0018141B"/>
    <w:rsid w:val="00185D0E"/>
    <w:rsid w:val="001B40EE"/>
    <w:rsid w:val="00227039"/>
    <w:rsid w:val="0023596B"/>
    <w:rsid w:val="00295368"/>
    <w:rsid w:val="0029639D"/>
    <w:rsid w:val="00326F90"/>
    <w:rsid w:val="00334D59"/>
    <w:rsid w:val="00347C4D"/>
    <w:rsid w:val="003E3562"/>
    <w:rsid w:val="004A7903"/>
    <w:rsid w:val="004E4656"/>
    <w:rsid w:val="0051076C"/>
    <w:rsid w:val="005F0586"/>
    <w:rsid w:val="005F082C"/>
    <w:rsid w:val="006045F5"/>
    <w:rsid w:val="00616C95"/>
    <w:rsid w:val="00653888"/>
    <w:rsid w:val="006E6E86"/>
    <w:rsid w:val="00747154"/>
    <w:rsid w:val="007C057C"/>
    <w:rsid w:val="007C12B6"/>
    <w:rsid w:val="007F6844"/>
    <w:rsid w:val="008248DC"/>
    <w:rsid w:val="009022FE"/>
    <w:rsid w:val="00974DE8"/>
    <w:rsid w:val="00977FFC"/>
    <w:rsid w:val="009A59D0"/>
    <w:rsid w:val="009B6B7C"/>
    <w:rsid w:val="009F3808"/>
    <w:rsid w:val="009F5EB8"/>
    <w:rsid w:val="00AA1D8D"/>
    <w:rsid w:val="00B205E8"/>
    <w:rsid w:val="00B41BA1"/>
    <w:rsid w:val="00B47730"/>
    <w:rsid w:val="00B836B7"/>
    <w:rsid w:val="00B905D8"/>
    <w:rsid w:val="00B91CDB"/>
    <w:rsid w:val="00C53E1A"/>
    <w:rsid w:val="00CA6491"/>
    <w:rsid w:val="00CB0664"/>
    <w:rsid w:val="00CD1E43"/>
    <w:rsid w:val="00D117ED"/>
    <w:rsid w:val="00D478B9"/>
    <w:rsid w:val="00D6613A"/>
    <w:rsid w:val="00E34015"/>
    <w:rsid w:val="00E71D79"/>
    <w:rsid w:val="00F12233"/>
    <w:rsid w:val="00F43E4F"/>
    <w:rsid w:val="00F821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0BCD4"/>
  <w14:defaultImageDpi w14:val="300"/>
  <w15:docId w15:val="{2A0C2A59-76CF-41FC-96CF-FCA7FB8B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045F5"/>
    <w:rPr>
      <w:color w:val="0000FF" w:themeColor="hyperlink"/>
      <w:u w:val="single"/>
    </w:rPr>
  </w:style>
  <w:style w:type="character" w:styleId="UnresolvedMention">
    <w:name w:val="Unresolved Mention"/>
    <w:basedOn w:val="DefaultParagraphFont"/>
    <w:uiPriority w:val="99"/>
    <w:semiHidden/>
    <w:unhideWhenUsed/>
    <w:rsid w:val="0060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7135">
      <w:bodyDiv w:val="1"/>
      <w:marLeft w:val="0"/>
      <w:marRight w:val="0"/>
      <w:marTop w:val="0"/>
      <w:marBottom w:val="0"/>
      <w:divBdr>
        <w:top w:val="none" w:sz="0" w:space="0" w:color="auto"/>
        <w:left w:val="none" w:sz="0" w:space="0" w:color="auto"/>
        <w:bottom w:val="none" w:sz="0" w:space="0" w:color="auto"/>
        <w:right w:val="none" w:sz="0" w:space="0" w:color="auto"/>
      </w:divBdr>
    </w:div>
    <w:div w:id="149291222">
      <w:bodyDiv w:val="1"/>
      <w:marLeft w:val="0"/>
      <w:marRight w:val="0"/>
      <w:marTop w:val="0"/>
      <w:marBottom w:val="0"/>
      <w:divBdr>
        <w:top w:val="none" w:sz="0" w:space="0" w:color="auto"/>
        <w:left w:val="none" w:sz="0" w:space="0" w:color="auto"/>
        <w:bottom w:val="none" w:sz="0" w:space="0" w:color="auto"/>
        <w:right w:val="none" w:sz="0" w:space="0" w:color="auto"/>
      </w:divBdr>
      <w:divsChild>
        <w:div w:id="1877040542">
          <w:marLeft w:val="0"/>
          <w:marRight w:val="0"/>
          <w:marTop w:val="0"/>
          <w:marBottom w:val="0"/>
          <w:divBdr>
            <w:top w:val="none" w:sz="0" w:space="0" w:color="auto"/>
            <w:left w:val="none" w:sz="0" w:space="0" w:color="auto"/>
            <w:bottom w:val="none" w:sz="0" w:space="0" w:color="auto"/>
            <w:right w:val="none" w:sz="0" w:space="0" w:color="auto"/>
          </w:divBdr>
          <w:divsChild>
            <w:div w:id="649291977">
              <w:marLeft w:val="0"/>
              <w:marRight w:val="0"/>
              <w:marTop w:val="0"/>
              <w:marBottom w:val="0"/>
              <w:divBdr>
                <w:top w:val="none" w:sz="0" w:space="0" w:color="auto"/>
                <w:left w:val="none" w:sz="0" w:space="0" w:color="auto"/>
                <w:bottom w:val="none" w:sz="0" w:space="0" w:color="auto"/>
                <w:right w:val="none" w:sz="0" w:space="0" w:color="auto"/>
              </w:divBdr>
            </w:div>
            <w:div w:id="2069960520">
              <w:marLeft w:val="0"/>
              <w:marRight w:val="0"/>
              <w:marTop w:val="0"/>
              <w:marBottom w:val="0"/>
              <w:divBdr>
                <w:top w:val="none" w:sz="0" w:space="0" w:color="auto"/>
                <w:left w:val="none" w:sz="0" w:space="0" w:color="auto"/>
                <w:bottom w:val="none" w:sz="0" w:space="0" w:color="auto"/>
                <w:right w:val="none" w:sz="0" w:space="0" w:color="auto"/>
              </w:divBdr>
            </w:div>
            <w:div w:id="551966697">
              <w:marLeft w:val="0"/>
              <w:marRight w:val="0"/>
              <w:marTop w:val="0"/>
              <w:marBottom w:val="0"/>
              <w:divBdr>
                <w:top w:val="none" w:sz="0" w:space="0" w:color="auto"/>
                <w:left w:val="none" w:sz="0" w:space="0" w:color="auto"/>
                <w:bottom w:val="none" w:sz="0" w:space="0" w:color="auto"/>
                <w:right w:val="none" w:sz="0" w:space="0" w:color="auto"/>
              </w:divBdr>
            </w:div>
            <w:div w:id="733164277">
              <w:marLeft w:val="0"/>
              <w:marRight w:val="0"/>
              <w:marTop w:val="0"/>
              <w:marBottom w:val="0"/>
              <w:divBdr>
                <w:top w:val="none" w:sz="0" w:space="0" w:color="auto"/>
                <w:left w:val="none" w:sz="0" w:space="0" w:color="auto"/>
                <w:bottom w:val="none" w:sz="0" w:space="0" w:color="auto"/>
                <w:right w:val="none" w:sz="0" w:space="0" w:color="auto"/>
              </w:divBdr>
            </w:div>
            <w:div w:id="2100443703">
              <w:marLeft w:val="0"/>
              <w:marRight w:val="0"/>
              <w:marTop w:val="0"/>
              <w:marBottom w:val="0"/>
              <w:divBdr>
                <w:top w:val="none" w:sz="0" w:space="0" w:color="auto"/>
                <w:left w:val="none" w:sz="0" w:space="0" w:color="auto"/>
                <w:bottom w:val="none" w:sz="0" w:space="0" w:color="auto"/>
                <w:right w:val="none" w:sz="0" w:space="0" w:color="auto"/>
              </w:divBdr>
            </w:div>
            <w:div w:id="1861773538">
              <w:marLeft w:val="0"/>
              <w:marRight w:val="0"/>
              <w:marTop w:val="0"/>
              <w:marBottom w:val="0"/>
              <w:divBdr>
                <w:top w:val="none" w:sz="0" w:space="0" w:color="auto"/>
                <w:left w:val="none" w:sz="0" w:space="0" w:color="auto"/>
                <w:bottom w:val="none" w:sz="0" w:space="0" w:color="auto"/>
                <w:right w:val="none" w:sz="0" w:space="0" w:color="auto"/>
              </w:divBdr>
            </w:div>
            <w:div w:id="1255086648">
              <w:marLeft w:val="0"/>
              <w:marRight w:val="0"/>
              <w:marTop w:val="0"/>
              <w:marBottom w:val="0"/>
              <w:divBdr>
                <w:top w:val="none" w:sz="0" w:space="0" w:color="auto"/>
                <w:left w:val="none" w:sz="0" w:space="0" w:color="auto"/>
                <w:bottom w:val="none" w:sz="0" w:space="0" w:color="auto"/>
                <w:right w:val="none" w:sz="0" w:space="0" w:color="auto"/>
              </w:divBdr>
            </w:div>
            <w:div w:id="1821313039">
              <w:marLeft w:val="0"/>
              <w:marRight w:val="0"/>
              <w:marTop w:val="0"/>
              <w:marBottom w:val="0"/>
              <w:divBdr>
                <w:top w:val="none" w:sz="0" w:space="0" w:color="auto"/>
                <w:left w:val="none" w:sz="0" w:space="0" w:color="auto"/>
                <w:bottom w:val="none" w:sz="0" w:space="0" w:color="auto"/>
                <w:right w:val="none" w:sz="0" w:space="0" w:color="auto"/>
              </w:divBdr>
            </w:div>
            <w:div w:id="554581462">
              <w:marLeft w:val="0"/>
              <w:marRight w:val="0"/>
              <w:marTop w:val="0"/>
              <w:marBottom w:val="0"/>
              <w:divBdr>
                <w:top w:val="none" w:sz="0" w:space="0" w:color="auto"/>
                <w:left w:val="none" w:sz="0" w:space="0" w:color="auto"/>
                <w:bottom w:val="none" w:sz="0" w:space="0" w:color="auto"/>
                <w:right w:val="none" w:sz="0" w:space="0" w:color="auto"/>
              </w:divBdr>
            </w:div>
            <w:div w:id="1126199836">
              <w:marLeft w:val="0"/>
              <w:marRight w:val="0"/>
              <w:marTop w:val="0"/>
              <w:marBottom w:val="0"/>
              <w:divBdr>
                <w:top w:val="none" w:sz="0" w:space="0" w:color="auto"/>
                <w:left w:val="none" w:sz="0" w:space="0" w:color="auto"/>
                <w:bottom w:val="none" w:sz="0" w:space="0" w:color="auto"/>
                <w:right w:val="none" w:sz="0" w:space="0" w:color="auto"/>
              </w:divBdr>
            </w:div>
            <w:div w:id="949245491">
              <w:marLeft w:val="0"/>
              <w:marRight w:val="0"/>
              <w:marTop w:val="0"/>
              <w:marBottom w:val="0"/>
              <w:divBdr>
                <w:top w:val="none" w:sz="0" w:space="0" w:color="auto"/>
                <w:left w:val="none" w:sz="0" w:space="0" w:color="auto"/>
                <w:bottom w:val="none" w:sz="0" w:space="0" w:color="auto"/>
                <w:right w:val="none" w:sz="0" w:space="0" w:color="auto"/>
              </w:divBdr>
            </w:div>
            <w:div w:id="146670121">
              <w:marLeft w:val="0"/>
              <w:marRight w:val="0"/>
              <w:marTop w:val="0"/>
              <w:marBottom w:val="0"/>
              <w:divBdr>
                <w:top w:val="none" w:sz="0" w:space="0" w:color="auto"/>
                <w:left w:val="none" w:sz="0" w:space="0" w:color="auto"/>
                <w:bottom w:val="none" w:sz="0" w:space="0" w:color="auto"/>
                <w:right w:val="none" w:sz="0" w:space="0" w:color="auto"/>
              </w:divBdr>
            </w:div>
            <w:div w:id="1768771428">
              <w:marLeft w:val="0"/>
              <w:marRight w:val="0"/>
              <w:marTop w:val="0"/>
              <w:marBottom w:val="0"/>
              <w:divBdr>
                <w:top w:val="none" w:sz="0" w:space="0" w:color="auto"/>
                <w:left w:val="none" w:sz="0" w:space="0" w:color="auto"/>
                <w:bottom w:val="none" w:sz="0" w:space="0" w:color="auto"/>
                <w:right w:val="none" w:sz="0" w:space="0" w:color="auto"/>
              </w:divBdr>
            </w:div>
            <w:div w:id="1327780557">
              <w:marLeft w:val="0"/>
              <w:marRight w:val="0"/>
              <w:marTop w:val="0"/>
              <w:marBottom w:val="0"/>
              <w:divBdr>
                <w:top w:val="none" w:sz="0" w:space="0" w:color="auto"/>
                <w:left w:val="none" w:sz="0" w:space="0" w:color="auto"/>
                <w:bottom w:val="none" w:sz="0" w:space="0" w:color="auto"/>
                <w:right w:val="none" w:sz="0" w:space="0" w:color="auto"/>
              </w:divBdr>
            </w:div>
            <w:div w:id="784622523">
              <w:marLeft w:val="0"/>
              <w:marRight w:val="0"/>
              <w:marTop w:val="0"/>
              <w:marBottom w:val="0"/>
              <w:divBdr>
                <w:top w:val="none" w:sz="0" w:space="0" w:color="auto"/>
                <w:left w:val="none" w:sz="0" w:space="0" w:color="auto"/>
                <w:bottom w:val="none" w:sz="0" w:space="0" w:color="auto"/>
                <w:right w:val="none" w:sz="0" w:space="0" w:color="auto"/>
              </w:divBdr>
            </w:div>
            <w:div w:id="887300378">
              <w:marLeft w:val="0"/>
              <w:marRight w:val="0"/>
              <w:marTop w:val="0"/>
              <w:marBottom w:val="0"/>
              <w:divBdr>
                <w:top w:val="none" w:sz="0" w:space="0" w:color="auto"/>
                <w:left w:val="none" w:sz="0" w:space="0" w:color="auto"/>
                <w:bottom w:val="none" w:sz="0" w:space="0" w:color="auto"/>
                <w:right w:val="none" w:sz="0" w:space="0" w:color="auto"/>
              </w:divBdr>
            </w:div>
            <w:div w:id="1714425394">
              <w:marLeft w:val="0"/>
              <w:marRight w:val="0"/>
              <w:marTop w:val="0"/>
              <w:marBottom w:val="0"/>
              <w:divBdr>
                <w:top w:val="none" w:sz="0" w:space="0" w:color="auto"/>
                <w:left w:val="none" w:sz="0" w:space="0" w:color="auto"/>
                <w:bottom w:val="none" w:sz="0" w:space="0" w:color="auto"/>
                <w:right w:val="none" w:sz="0" w:space="0" w:color="auto"/>
              </w:divBdr>
            </w:div>
            <w:div w:id="663749600">
              <w:marLeft w:val="0"/>
              <w:marRight w:val="0"/>
              <w:marTop w:val="0"/>
              <w:marBottom w:val="0"/>
              <w:divBdr>
                <w:top w:val="none" w:sz="0" w:space="0" w:color="auto"/>
                <w:left w:val="none" w:sz="0" w:space="0" w:color="auto"/>
                <w:bottom w:val="none" w:sz="0" w:space="0" w:color="auto"/>
                <w:right w:val="none" w:sz="0" w:space="0" w:color="auto"/>
              </w:divBdr>
            </w:div>
            <w:div w:id="629285229">
              <w:marLeft w:val="0"/>
              <w:marRight w:val="0"/>
              <w:marTop w:val="0"/>
              <w:marBottom w:val="0"/>
              <w:divBdr>
                <w:top w:val="none" w:sz="0" w:space="0" w:color="auto"/>
                <w:left w:val="none" w:sz="0" w:space="0" w:color="auto"/>
                <w:bottom w:val="none" w:sz="0" w:space="0" w:color="auto"/>
                <w:right w:val="none" w:sz="0" w:space="0" w:color="auto"/>
              </w:divBdr>
            </w:div>
            <w:div w:id="1733045066">
              <w:marLeft w:val="0"/>
              <w:marRight w:val="0"/>
              <w:marTop w:val="0"/>
              <w:marBottom w:val="0"/>
              <w:divBdr>
                <w:top w:val="none" w:sz="0" w:space="0" w:color="auto"/>
                <w:left w:val="none" w:sz="0" w:space="0" w:color="auto"/>
                <w:bottom w:val="none" w:sz="0" w:space="0" w:color="auto"/>
                <w:right w:val="none" w:sz="0" w:space="0" w:color="auto"/>
              </w:divBdr>
            </w:div>
            <w:div w:id="1279676738">
              <w:marLeft w:val="0"/>
              <w:marRight w:val="0"/>
              <w:marTop w:val="0"/>
              <w:marBottom w:val="0"/>
              <w:divBdr>
                <w:top w:val="none" w:sz="0" w:space="0" w:color="auto"/>
                <w:left w:val="none" w:sz="0" w:space="0" w:color="auto"/>
                <w:bottom w:val="none" w:sz="0" w:space="0" w:color="auto"/>
                <w:right w:val="none" w:sz="0" w:space="0" w:color="auto"/>
              </w:divBdr>
            </w:div>
            <w:div w:id="1767653659">
              <w:marLeft w:val="0"/>
              <w:marRight w:val="0"/>
              <w:marTop w:val="0"/>
              <w:marBottom w:val="0"/>
              <w:divBdr>
                <w:top w:val="none" w:sz="0" w:space="0" w:color="auto"/>
                <w:left w:val="none" w:sz="0" w:space="0" w:color="auto"/>
                <w:bottom w:val="none" w:sz="0" w:space="0" w:color="auto"/>
                <w:right w:val="none" w:sz="0" w:space="0" w:color="auto"/>
              </w:divBdr>
            </w:div>
            <w:div w:id="1276600997">
              <w:marLeft w:val="0"/>
              <w:marRight w:val="0"/>
              <w:marTop w:val="0"/>
              <w:marBottom w:val="0"/>
              <w:divBdr>
                <w:top w:val="none" w:sz="0" w:space="0" w:color="auto"/>
                <w:left w:val="none" w:sz="0" w:space="0" w:color="auto"/>
                <w:bottom w:val="none" w:sz="0" w:space="0" w:color="auto"/>
                <w:right w:val="none" w:sz="0" w:space="0" w:color="auto"/>
              </w:divBdr>
            </w:div>
            <w:div w:id="2097286674">
              <w:marLeft w:val="0"/>
              <w:marRight w:val="0"/>
              <w:marTop w:val="0"/>
              <w:marBottom w:val="0"/>
              <w:divBdr>
                <w:top w:val="none" w:sz="0" w:space="0" w:color="auto"/>
                <w:left w:val="none" w:sz="0" w:space="0" w:color="auto"/>
                <w:bottom w:val="none" w:sz="0" w:space="0" w:color="auto"/>
                <w:right w:val="none" w:sz="0" w:space="0" w:color="auto"/>
              </w:divBdr>
            </w:div>
            <w:div w:id="1499686602">
              <w:marLeft w:val="0"/>
              <w:marRight w:val="0"/>
              <w:marTop w:val="0"/>
              <w:marBottom w:val="0"/>
              <w:divBdr>
                <w:top w:val="none" w:sz="0" w:space="0" w:color="auto"/>
                <w:left w:val="none" w:sz="0" w:space="0" w:color="auto"/>
                <w:bottom w:val="none" w:sz="0" w:space="0" w:color="auto"/>
                <w:right w:val="none" w:sz="0" w:space="0" w:color="auto"/>
              </w:divBdr>
            </w:div>
            <w:div w:id="1812869898">
              <w:marLeft w:val="0"/>
              <w:marRight w:val="0"/>
              <w:marTop w:val="0"/>
              <w:marBottom w:val="0"/>
              <w:divBdr>
                <w:top w:val="none" w:sz="0" w:space="0" w:color="auto"/>
                <w:left w:val="none" w:sz="0" w:space="0" w:color="auto"/>
                <w:bottom w:val="none" w:sz="0" w:space="0" w:color="auto"/>
                <w:right w:val="none" w:sz="0" w:space="0" w:color="auto"/>
              </w:divBdr>
            </w:div>
            <w:div w:id="554850737">
              <w:marLeft w:val="0"/>
              <w:marRight w:val="0"/>
              <w:marTop w:val="0"/>
              <w:marBottom w:val="0"/>
              <w:divBdr>
                <w:top w:val="none" w:sz="0" w:space="0" w:color="auto"/>
                <w:left w:val="none" w:sz="0" w:space="0" w:color="auto"/>
                <w:bottom w:val="none" w:sz="0" w:space="0" w:color="auto"/>
                <w:right w:val="none" w:sz="0" w:space="0" w:color="auto"/>
              </w:divBdr>
            </w:div>
            <w:div w:id="1930656685">
              <w:marLeft w:val="0"/>
              <w:marRight w:val="0"/>
              <w:marTop w:val="0"/>
              <w:marBottom w:val="0"/>
              <w:divBdr>
                <w:top w:val="none" w:sz="0" w:space="0" w:color="auto"/>
                <w:left w:val="none" w:sz="0" w:space="0" w:color="auto"/>
                <w:bottom w:val="none" w:sz="0" w:space="0" w:color="auto"/>
                <w:right w:val="none" w:sz="0" w:space="0" w:color="auto"/>
              </w:divBdr>
            </w:div>
            <w:div w:id="1282031629">
              <w:marLeft w:val="0"/>
              <w:marRight w:val="0"/>
              <w:marTop w:val="0"/>
              <w:marBottom w:val="0"/>
              <w:divBdr>
                <w:top w:val="none" w:sz="0" w:space="0" w:color="auto"/>
                <w:left w:val="none" w:sz="0" w:space="0" w:color="auto"/>
                <w:bottom w:val="none" w:sz="0" w:space="0" w:color="auto"/>
                <w:right w:val="none" w:sz="0" w:space="0" w:color="auto"/>
              </w:divBdr>
            </w:div>
            <w:div w:id="1046837096">
              <w:marLeft w:val="0"/>
              <w:marRight w:val="0"/>
              <w:marTop w:val="0"/>
              <w:marBottom w:val="0"/>
              <w:divBdr>
                <w:top w:val="none" w:sz="0" w:space="0" w:color="auto"/>
                <w:left w:val="none" w:sz="0" w:space="0" w:color="auto"/>
                <w:bottom w:val="none" w:sz="0" w:space="0" w:color="auto"/>
                <w:right w:val="none" w:sz="0" w:space="0" w:color="auto"/>
              </w:divBdr>
            </w:div>
            <w:div w:id="1910144152">
              <w:marLeft w:val="0"/>
              <w:marRight w:val="0"/>
              <w:marTop w:val="0"/>
              <w:marBottom w:val="0"/>
              <w:divBdr>
                <w:top w:val="none" w:sz="0" w:space="0" w:color="auto"/>
                <w:left w:val="none" w:sz="0" w:space="0" w:color="auto"/>
                <w:bottom w:val="none" w:sz="0" w:space="0" w:color="auto"/>
                <w:right w:val="none" w:sz="0" w:space="0" w:color="auto"/>
              </w:divBdr>
            </w:div>
            <w:div w:id="2087266528">
              <w:marLeft w:val="0"/>
              <w:marRight w:val="0"/>
              <w:marTop w:val="0"/>
              <w:marBottom w:val="0"/>
              <w:divBdr>
                <w:top w:val="none" w:sz="0" w:space="0" w:color="auto"/>
                <w:left w:val="none" w:sz="0" w:space="0" w:color="auto"/>
                <w:bottom w:val="none" w:sz="0" w:space="0" w:color="auto"/>
                <w:right w:val="none" w:sz="0" w:space="0" w:color="auto"/>
              </w:divBdr>
            </w:div>
            <w:div w:id="477458836">
              <w:marLeft w:val="0"/>
              <w:marRight w:val="0"/>
              <w:marTop w:val="0"/>
              <w:marBottom w:val="0"/>
              <w:divBdr>
                <w:top w:val="none" w:sz="0" w:space="0" w:color="auto"/>
                <w:left w:val="none" w:sz="0" w:space="0" w:color="auto"/>
                <w:bottom w:val="none" w:sz="0" w:space="0" w:color="auto"/>
                <w:right w:val="none" w:sz="0" w:space="0" w:color="auto"/>
              </w:divBdr>
            </w:div>
            <w:div w:id="1947691335">
              <w:marLeft w:val="0"/>
              <w:marRight w:val="0"/>
              <w:marTop w:val="0"/>
              <w:marBottom w:val="0"/>
              <w:divBdr>
                <w:top w:val="none" w:sz="0" w:space="0" w:color="auto"/>
                <w:left w:val="none" w:sz="0" w:space="0" w:color="auto"/>
                <w:bottom w:val="none" w:sz="0" w:space="0" w:color="auto"/>
                <w:right w:val="none" w:sz="0" w:space="0" w:color="auto"/>
              </w:divBdr>
            </w:div>
            <w:div w:id="1923294110">
              <w:marLeft w:val="0"/>
              <w:marRight w:val="0"/>
              <w:marTop w:val="0"/>
              <w:marBottom w:val="0"/>
              <w:divBdr>
                <w:top w:val="none" w:sz="0" w:space="0" w:color="auto"/>
                <w:left w:val="none" w:sz="0" w:space="0" w:color="auto"/>
                <w:bottom w:val="none" w:sz="0" w:space="0" w:color="auto"/>
                <w:right w:val="none" w:sz="0" w:space="0" w:color="auto"/>
              </w:divBdr>
            </w:div>
            <w:div w:id="2008359023">
              <w:marLeft w:val="0"/>
              <w:marRight w:val="0"/>
              <w:marTop w:val="0"/>
              <w:marBottom w:val="0"/>
              <w:divBdr>
                <w:top w:val="none" w:sz="0" w:space="0" w:color="auto"/>
                <w:left w:val="none" w:sz="0" w:space="0" w:color="auto"/>
                <w:bottom w:val="none" w:sz="0" w:space="0" w:color="auto"/>
                <w:right w:val="none" w:sz="0" w:space="0" w:color="auto"/>
              </w:divBdr>
            </w:div>
            <w:div w:id="1642232122">
              <w:marLeft w:val="0"/>
              <w:marRight w:val="0"/>
              <w:marTop w:val="0"/>
              <w:marBottom w:val="0"/>
              <w:divBdr>
                <w:top w:val="none" w:sz="0" w:space="0" w:color="auto"/>
                <w:left w:val="none" w:sz="0" w:space="0" w:color="auto"/>
                <w:bottom w:val="none" w:sz="0" w:space="0" w:color="auto"/>
                <w:right w:val="none" w:sz="0" w:space="0" w:color="auto"/>
              </w:divBdr>
            </w:div>
            <w:div w:id="16051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684">
      <w:bodyDiv w:val="1"/>
      <w:marLeft w:val="0"/>
      <w:marRight w:val="0"/>
      <w:marTop w:val="0"/>
      <w:marBottom w:val="0"/>
      <w:divBdr>
        <w:top w:val="none" w:sz="0" w:space="0" w:color="auto"/>
        <w:left w:val="none" w:sz="0" w:space="0" w:color="auto"/>
        <w:bottom w:val="none" w:sz="0" w:space="0" w:color="auto"/>
        <w:right w:val="none" w:sz="0" w:space="0" w:color="auto"/>
      </w:divBdr>
    </w:div>
    <w:div w:id="294680368">
      <w:bodyDiv w:val="1"/>
      <w:marLeft w:val="0"/>
      <w:marRight w:val="0"/>
      <w:marTop w:val="0"/>
      <w:marBottom w:val="0"/>
      <w:divBdr>
        <w:top w:val="none" w:sz="0" w:space="0" w:color="auto"/>
        <w:left w:val="none" w:sz="0" w:space="0" w:color="auto"/>
        <w:bottom w:val="none" w:sz="0" w:space="0" w:color="auto"/>
        <w:right w:val="none" w:sz="0" w:space="0" w:color="auto"/>
      </w:divBdr>
    </w:div>
    <w:div w:id="375854923">
      <w:bodyDiv w:val="1"/>
      <w:marLeft w:val="0"/>
      <w:marRight w:val="0"/>
      <w:marTop w:val="0"/>
      <w:marBottom w:val="0"/>
      <w:divBdr>
        <w:top w:val="none" w:sz="0" w:space="0" w:color="auto"/>
        <w:left w:val="none" w:sz="0" w:space="0" w:color="auto"/>
        <w:bottom w:val="none" w:sz="0" w:space="0" w:color="auto"/>
        <w:right w:val="none" w:sz="0" w:space="0" w:color="auto"/>
      </w:divBdr>
    </w:div>
    <w:div w:id="394009840">
      <w:bodyDiv w:val="1"/>
      <w:marLeft w:val="0"/>
      <w:marRight w:val="0"/>
      <w:marTop w:val="0"/>
      <w:marBottom w:val="0"/>
      <w:divBdr>
        <w:top w:val="none" w:sz="0" w:space="0" w:color="auto"/>
        <w:left w:val="none" w:sz="0" w:space="0" w:color="auto"/>
        <w:bottom w:val="none" w:sz="0" w:space="0" w:color="auto"/>
        <w:right w:val="none" w:sz="0" w:space="0" w:color="auto"/>
      </w:divBdr>
    </w:div>
    <w:div w:id="432474960">
      <w:bodyDiv w:val="1"/>
      <w:marLeft w:val="0"/>
      <w:marRight w:val="0"/>
      <w:marTop w:val="0"/>
      <w:marBottom w:val="0"/>
      <w:divBdr>
        <w:top w:val="none" w:sz="0" w:space="0" w:color="auto"/>
        <w:left w:val="none" w:sz="0" w:space="0" w:color="auto"/>
        <w:bottom w:val="none" w:sz="0" w:space="0" w:color="auto"/>
        <w:right w:val="none" w:sz="0" w:space="0" w:color="auto"/>
      </w:divBdr>
    </w:div>
    <w:div w:id="440734221">
      <w:bodyDiv w:val="1"/>
      <w:marLeft w:val="0"/>
      <w:marRight w:val="0"/>
      <w:marTop w:val="0"/>
      <w:marBottom w:val="0"/>
      <w:divBdr>
        <w:top w:val="none" w:sz="0" w:space="0" w:color="auto"/>
        <w:left w:val="none" w:sz="0" w:space="0" w:color="auto"/>
        <w:bottom w:val="none" w:sz="0" w:space="0" w:color="auto"/>
        <w:right w:val="none" w:sz="0" w:space="0" w:color="auto"/>
      </w:divBdr>
    </w:div>
    <w:div w:id="483621615">
      <w:bodyDiv w:val="1"/>
      <w:marLeft w:val="0"/>
      <w:marRight w:val="0"/>
      <w:marTop w:val="0"/>
      <w:marBottom w:val="0"/>
      <w:divBdr>
        <w:top w:val="none" w:sz="0" w:space="0" w:color="auto"/>
        <w:left w:val="none" w:sz="0" w:space="0" w:color="auto"/>
        <w:bottom w:val="none" w:sz="0" w:space="0" w:color="auto"/>
        <w:right w:val="none" w:sz="0" w:space="0" w:color="auto"/>
      </w:divBdr>
    </w:div>
    <w:div w:id="933434793">
      <w:bodyDiv w:val="1"/>
      <w:marLeft w:val="0"/>
      <w:marRight w:val="0"/>
      <w:marTop w:val="0"/>
      <w:marBottom w:val="0"/>
      <w:divBdr>
        <w:top w:val="none" w:sz="0" w:space="0" w:color="auto"/>
        <w:left w:val="none" w:sz="0" w:space="0" w:color="auto"/>
        <w:bottom w:val="none" w:sz="0" w:space="0" w:color="auto"/>
        <w:right w:val="none" w:sz="0" w:space="0" w:color="auto"/>
      </w:divBdr>
      <w:divsChild>
        <w:div w:id="90589801">
          <w:marLeft w:val="0"/>
          <w:marRight w:val="0"/>
          <w:marTop w:val="0"/>
          <w:marBottom w:val="0"/>
          <w:divBdr>
            <w:top w:val="none" w:sz="0" w:space="0" w:color="auto"/>
            <w:left w:val="none" w:sz="0" w:space="0" w:color="auto"/>
            <w:bottom w:val="none" w:sz="0" w:space="0" w:color="auto"/>
            <w:right w:val="none" w:sz="0" w:space="0" w:color="auto"/>
          </w:divBdr>
          <w:divsChild>
            <w:div w:id="2108621224">
              <w:marLeft w:val="0"/>
              <w:marRight w:val="0"/>
              <w:marTop w:val="0"/>
              <w:marBottom w:val="0"/>
              <w:divBdr>
                <w:top w:val="none" w:sz="0" w:space="0" w:color="auto"/>
                <w:left w:val="none" w:sz="0" w:space="0" w:color="auto"/>
                <w:bottom w:val="none" w:sz="0" w:space="0" w:color="auto"/>
                <w:right w:val="none" w:sz="0" w:space="0" w:color="auto"/>
              </w:divBdr>
            </w:div>
            <w:div w:id="433329191">
              <w:marLeft w:val="0"/>
              <w:marRight w:val="0"/>
              <w:marTop w:val="0"/>
              <w:marBottom w:val="0"/>
              <w:divBdr>
                <w:top w:val="none" w:sz="0" w:space="0" w:color="auto"/>
                <w:left w:val="none" w:sz="0" w:space="0" w:color="auto"/>
                <w:bottom w:val="none" w:sz="0" w:space="0" w:color="auto"/>
                <w:right w:val="none" w:sz="0" w:space="0" w:color="auto"/>
              </w:divBdr>
            </w:div>
            <w:div w:id="480344842">
              <w:marLeft w:val="0"/>
              <w:marRight w:val="0"/>
              <w:marTop w:val="0"/>
              <w:marBottom w:val="0"/>
              <w:divBdr>
                <w:top w:val="none" w:sz="0" w:space="0" w:color="auto"/>
                <w:left w:val="none" w:sz="0" w:space="0" w:color="auto"/>
                <w:bottom w:val="none" w:sz="0" w:space="0" w:color="auto"/>
                <w:right w:val="none" w:sz="0" w:space="0" w:color="auto"/>
              </w:divBdr>
            </w:div>
            <w:div w:id="1331521801">
              <w:marLeft w:val="0"/>
              <w:marRight w:val="0"/>
              <w:marTop w:val="0"/>
              <w:marBottom w:val="0"/>
              <w:divBdr>
                <w:top w:val="none" w:sz="0" w:space="0" w:color="auto"/>
                <w:left w:val="none" w:sz="0" w:space="0" w:color="auto"/>
                <w:bottom w:val="none" w:sz="0" w:space="0" w:color="auto"/>
                <w:right w:val="none" w:sz="0" w:space="0" w:color="auto"/>
              </w:divBdr>
            </w:div>
            <w:div w:id="350838269">
              <w:marLeft w:val="0"/>
              <w:marRight w:val="0"/>
              <w:marTop w:val="0"/>
              <w:marBottom w:val="0"/>
              <w:divBdr>
                <w:top w:val="none" w:sz="0" w:space="0" w:color="auto"/>
                <w:left w:val="none" w:sz="0" w:space="0" w:color="auto"/>
                <w:bottom w:val="none" w:sz="0" w:space="0" w:color="auto"/>
                <w:right w:val="none" w:sz="0" w:space="0" w:color="auto"/>
              </w:divBdr>
            </w:div>
            <w:div w:id="1612667355">
              <w:marLeft w:val="0"/>
              <w:marRight w:val="0"/>
              <w:marTop w:val="0"/>
              <w:marBottom w:val="0"/>
              <w:divBdr>
                <w:top w:val="none" w:sz="0" w:space="0" w:color="auto"/>
                <w:left w:val="none" w:sz="0" w:space="0" w:color="auto"/>
                <w:bottom w:val="none" w:sz="0" w:space="0" w:color="auto"/>
                <w:right w:val="none" w:sz="0" w:space="0" w:color="auto"/>
              </w:divBdr>
            </w:div>
            <w:div w:id="937719573">
              <w:marLeft w:val="0"/>
              <w:marRight w:val="0"/>
              <w:marTop w:val="0"/>
              <w:marBottom w:val="0"/>
              <w:divBdr>
                <w:top w:val="none" w:sz="0" w:space="0" w:color="auto"/>
                <w:left w:val="none" w:sz="0" w:space="0" w:color="auto"/>
                <w:bottom w:val="none" w:sz="0" w:space="0" w:color="auto"/>
                <w:right w:val="none" w:sz="0" w:space="0" w:color="auto"/>
              </w:divBdr>
            </w:div>
            <w:div w:id="2123569958">
              <w:marLeft w:val="0"/>
              <w:marRight w:val="0"/>
              <w:marTop w:val="0"/>
              <w:marBottom w:val="0"/>
              <w:divBdr>
                <w:top w:val="none" w:sz="0" w:space="0" w:color="auto"/>
                <w:left w:val="none" w:sz="0" w:space="0" w:color="auto"/>
                <w:bottom w:val="none" w:sz="0" w:space="0" w:color="auto"/>
                <w:right w:val="none" w:sz="0" w:space="0" w:color="auto"/>
              </w:divBdr>
            </w:div>
            <w:div w:id="302929062">
              <w:marLeft w:val="0"/>
              <w:marRight w:val="0"/>
              <w:marTop w:val="0"/>
              <w:marBottom w:val="0"/>
              <w:divBdr>
                <w:top w:val="none" w:sz="0" w:space="0" w:color="auto"/>
                <w:left w:val="none" w:sz="0" w:space="0" w:color="auto"/>
                <w:bottom w:val="none" w:sz="0" w:space="0" w:color="auto"/>
                <w:right w:val="none" w:sz="0" w:space="0" w:color="auto"/>
              </w:divBdr>
            </w:div>
            <w:div w:id="67919834">
              <w:marLeft w:val="0"/>
              <w:marRight w:val="0"/>
              <w:marTop w:val="0"/>
              <w:marBottom w:val="0"/>
              <w:divBdr>
                <w:top w:val="none" w:sz="0" w:space="0" w:color="auto"/>
                <w:left w:val="none" w:sz="0" w:space="0" w:color="auto"/>
                <w:bottom w:val="none" w:sz="0" w:space="0" w:color="auto"/>
                <w:right w:val="none" w:sz="0" w:space="0" w:color="auto"/>
              </w:divBdr>
            </w:div>
            <w:div w:id="1384984819">
              <w:marLeft w:val="0"/>
              <w:marRight w:val="0"/>
              <w:marTop w:val="0"/>
              <w:marBottom w:val="0"/>
              <w:divBdr>
                <w:top w:val="none" w:sz="0" w:space="0" w:color="auto"/>
                <w:left w:val="none" w:sz="0" w:space="0" w:color="auto"/>
                <w:bottom w:val="none" w:sz="0" w:space="0" w:color="auto"/>
                <w:right w:val="none" w:sz="0" w:space="0" w:color="auto"/>
              </w:divBdr>
            </w:div>
            <w:div w:id="1886021008">
              <w:marLeft w:val="0"/>
              <w:marRight w:val="0"/>
              <w:marTop w:val="0"/>
              <w:marBottom w:val="0"/>
              <w:divBdr>
                <w:top w:val="none" w:sz="0" w:space="0" w:color="auto"/>
                <w:left w:val="none" w:sz="0" w:space="0" w:color="auto"/>
                <w:bottom w:val="none" w:sz="0" w:space="0" w:color="auto"/>
                <w:right w:val="none" w:sz="0" w:space="0" w:color="auto"/>
              </w:divBdr>
            </w:div>
            <w:div w:id="2031879805">
              <w:marLeft w:val="0"/>
              <w:marRight w:val="0"/>
              <w:marTop w:val="0"/>
              <w:marBottom w:val="0"/>
              <w:divBdr>
                <w:top w:val="none" w:sz="0" w:space="0" w:color="auto"/>
                <w:left w:val="none" w:sz="0" w:space="0" w:color="auto"/>
                <w:bottom w:val="none" w:sz="0" w:space="0" w:color="auto"/>
                <w:right w:val="none" w:sz="0" w:space="0" w:color="auto"/>
              </w:divBdr>
            </w:div>
            <w:div w:id="1811239305">
              <w:marLeft w:val="0"/>
              <w:marRight w:val="0"/>
              <w:marTop w:val="0"/>
              <w:marBottom w:val="0"/>
              <w:divBdr>
                <w:top w:val="none" w:sz="0" w:space="0" w:color="auto"/>
                <w:left w:val="none" w:sz="0" w:space="0" w:color="auto"/>
                <w:bottom w:val="none" w:sz="0" w:space="0" w:color="auto"/>
                <w:right w:val="none" w:sz="0" w:space="0" w:color="auto"/>
              </w:divBdr>
            </w:div>
            <w:div w:id="149712907">
              <w:marLeft w:val="0"/>
              <w:marRight w:val="0"/>
              <w:marTop w:val="0"/>
              <w:marBottom w:val="0"/>
              <w:divBdr>
                <w:top w:val="none" w:sz="0" w:space="0" w:color="auto"/>
                <w:left w:val="none" w:sz="0" w:space="0" w:color="auto"/>
                <w:bottom w:val="none" w:sz="0" w:space="0" w:color="auto"/>
                <w:right w:val="none" w:sz="0" w:space="0" w:color="auto"/>
              </w:divBdr>
            </w:div>
            <w:div w:id="1918515465">
              <w:marLeft w:val="0"/>
              <w:marRight w:val="0"/>
              <w:marTop w:val="0"/>
              <w:marBottom w:val="0"/>
              <w:divBdr>
                <w:top w:val="none" w:sz="0" w:space="0" w:color="auto"/>
                <w:left w:val="none" w:sz="0" w:space="0" w:color="auto"/>
                <w:bottom w:val="none" w:sz="0" w:space="0" w:color="auto"/>
                <w:right w:val="none" w:sz="0" w:space="0" w:color="auto"/>
              </w:divBdr>
            </w:div>
            <w:div w:id="946303900">
              <w:marLeft w:val="0"/>
              <w:marRight w:val="0"/>
              <w:marTop w:val="0"/>
              <w:marBottom w:val="0"/>
              <w:divBdr>
                <w:top w:val="none" w:sz="0" w:space="0" w:color="auto"/>
                <w:left w:val="none" w:sz="0" w:space="0" w:color="auto"/>
                <w:bottom w:val="none" w:sz="0" w:space="0" w:color="auto"/>
                <w:right w:val="none" w:sz="0" w:space="0" w:color="auto"/>
              </w:divBdr>
            </w:div>
            <w:div w:id="1456411800">
              <w:marLeft w:val="0"/>
              <w:marRight w:val="0"/>
              <w:marTop w:val="0"/>
              <w:marBottom w:val="0"/>
              <w:divBdr>
                <w:top w:val="none" w:sz="0" w:space="0" w:color="auto"/>
                <w:left w:val="none" w:sz="0" w:space="0" w:color="auto"/>
                <w:bottom w:val="none" w:sz="0" w:space="0" w:color="auto"/>
                <w:right w:val="none" w:sz="0" w:space="0" w:color="auto"/>
              </w:divBdr>
            </w:div>
            <w:div w:id="384834062">
              <w:marLeft w:val="0"/>
              <w:marRight w:val="0"/>
              <w:marTop w:val="0"/>
              <w:marBottom w:val="0"/>
              <w:divBdr>
                <w:top w:val="none" w:sz="0" w:space="0" w:color="auto"/>
                <w:left w:val="none" w:sz="0" w:space="0" w:color="auto"/>
                <w:bottom w:val="none" w:sz="0" w:space="0" w:color="auto"/>
                <w:right w:val="none" w:sz="0" w:space="0" w:color="auto"/>
              </w:divBdr>
            </w:div>
            <w:div w:id="207298001">
              <w:marLeft w:val="0"/>
              <w:marRight w:val="0"/>
              <w:marTop w:val="0"/>
              <w:marBottom w:val="0"/>
              <w:divBdr>
                <w:top w:val="none" w:sz="0" w:space="0" w:color="auto"/>
                <w:left w:val="none" w:sz="0" w:space="0" w:color="auto"/>
                <w:bottom w:val="none" w:sz="0" w:space="0" w:color="auto"/>
                <w:right w:val="none" w:sz="0" w:space="0" w:color="auto"/>
              </w:divBdr>
            </w:div>
            <w:div w:id="1586840333">
              <w:marLeft w:val="0"/>
              <w:marRight w:val="0"/>
              <w:marTop w:val="0"/>
              <w:marBottom w:val="0"/>
              <w:divBdr>
                <w:top w:val="none" w:sz="0" w:space="0" w:color="auto"/>
                <w:left w:val="none" w:sz="0" w:space="0" w:color="auto"/>
                <w:bottom w:val="none" w:sz="0" w:space="0" w:color="auto"/>
                <w:right w:val="none" w:sz="0" w:space="0" w:color="auto"/>
              </w:divBdr>
            </w:div>
            <w:div w:id="1471899050">
              <w:marLeft w:val="0"/>
              <w:marRight w:val="0"/>
              <w:marTop w:val="0"/>
              <w:marBottom w:val="0"/>
              <w:divBdr>
                <w:top w:val="none" w:sz="0" w:space="0" w:color="auto"/>
                <w:left w:val="none" w:sz="0" w:space="0" w:color="auto"/>
                <w:bottom w:val="none" w:sz="0" w:space="0" w:color="auto"/>
                <w:right w:val="none" w:sz="0" w:space="0" w:color="auto"/>
              </w:divBdr>
            </w:div>
            <w:div w:id="1628733001">
              <w:marLeft w:val="0"/>
              <w:marRight w:val="0"/>
              <w:marTop w:val="0"/>
              <w:marBottom w:val="0"/>
              <w:divBdr>
                <w:top w:val="none" w:sz="0" w:space="0" w:color="auto"/>
                <w:left w:val="none" w:sz="0" w:space="0" w:color="auto"/>
                <w:bottom w:val="none" w:sz="0" w:space="0" w:color="auto"/>
                <w:right w:val="none" w:sz="0" w:space="0" w:color="auto"/>
              </w:divBdr>
            </w:div>
            <w:div w:id="1568805122">
              <w:marLeft w:val="0"/>
              <w:marRight w:val="0"/>
              <w:marTop w:val="0"/>
              <w:marBottom w:val="0"/>
              <w:divBdr>
                <w:top w:val="none" w:sz="0" w:space="0" w:color="auto"/>
                <w:left w:val="none" w:sz="0" w:space="0" w:color="auto"/>
                <w:bottom w:val="none" w:sz="0" w:space="0" w:color="auto"/>
                <w:right w:val="none" w:sz="0" w:space="0" w:color="auto"/>
              </w:divBdr>
            </w:div>
            <w:div w:id="418596870">
              <w:marLeft w:val="0"/>
              <w:marRight w:val="0"/>
              <w:marTop w:val="0"/>
              <w:marBottom w:val="0"/>
              <w:divBdr>
                <w:top w:val="none" w:sz="0" w:space="0" w:color="auto"/>
                <w:left w:val="none" w:sz="0" w:space="0" w:color="auto"/>
                <w:bottom w:val="none" w:sz="0" w:space="0" w:color="auto"/>
                <w:right w:val="none" w:sz="0" w:space="0" w:color="auto"/>
              </w:divBdr>
            </w:div>
            <w:div w:id="623275679">
              <w:marLeft w:val="0"/>
              <w:marRight w:val="0"/>
              <w:marTop w:val="0"/>
              <w:marBottom w:val="0"/>
              <w:divBdr>
                <w:top w:val="none" w:sz="0" w:space="0" w:color="auto"/>
                <w:left w:val="none" w:sz="0" w:space="0" w:color="auto"/>
                <w:bottom w:val="none" w:sz="0" w:space="0" w:color="auto"/>
                <w:right w:val="none" w:sz="0" w:space="0" w:color="auto"/>
              </w:divBdr>
            </w:div>
            <w:div w:id="1664893939">
              <w:marLeft w:val="0"/>
              <w:marRight w:val="0"/>
              <w:marTop w:val="0"/>
              <w:marBottom w:val="0"/>
              <w:divBdr>
                <w:top w:val="none" w:sz="0" w:space="0" w:color="auto"/>
                <w:left w:val="none" w:sz="0" w:space="0" w:color="auto"/>
                <w:bottom w:val="none" w:sz="0" w:space="0" w:color="auto"/>
                <w:right w:val="none" w:sz="0" w:space="0" w:color="auto"/>
              </w:divBdr>
            </w:div>
            <w:div w:id="1675379081">
              <w:marLeft w:val="0"/>
              <w:marRight w:val="0"/>
              <w:marTop w:val="0"/>
              <w:marBottom w:val="0"/>
              <w:divBdr>
                <w:top w:val="none" w:sz="0" w:space="0" w:color="auto"/>
                <w:left w:val="none" w:sz="0" w:space="0" w:color="auto"/>
                <w:bottom w:val="none" w:sz="0" w:space="0" w:color="auto"/>
                <w:right w:val="none" w:sz="0" w:space="0" w:color="auto"/>
              </w:divBdr>
            </w:div>
            <w:div w:id="761224222">
              <w:marLeft w:val="0"/>
              <w:marRight w:val="0"/>
              <w:marTop w:val="0"/>
              <w:marBottom w:val="0"/>
              <w:divBdr>
                <w:top w:val="none" w:sz="0" w:space="0" w:color="auto"/>
                <w:left w:val="none" w:sz="0" w:space="0" w:color="auto"/>
                <w:bottom w:val="none" w:sz="0" w:space="0" w:color="auto"/>
                <w:right w:val="none" w:sz="0" w:space="0" w:color="auto"/>
              </w:divBdr>
            </w:div>
            <w:div w:id="359866569">
              <w:marLeft w:val="0"/>
              <w:marRight w:val="0"/>
              <w:marTop w:val="0"/>
              <w:marBottom w:val="0"/>
              <w:divBdr>
                <w:top w:val="none" w:sz="0" w:space="0" w:color="auto"/>
                <w:left w:val="none" w:sz="0" w:space="0" w:color="auto"/>
                <w:bottom w:val="none" w:sz="0" w:space="0" w:color="auto"/>
                <w:right w:val="none" w:sz="0" w:space="0" w:color="auto"/>
              </w:divBdr>
            </w:div>
            <w:div w:id="1283147973">
              <w:marLeft w:val="0"/>
              <w:marRight w:val="0"/>
              <w:marTop w:val="0"/>
              <w:marBottom w:val="0"/>
              <w:divBdr>
                <w:top w:val="none" w:sz="0" w:space="0" w:color="auto"/>
                <w:left w:val="none" w:sz="0" w:space="0" w:color="auto"/>
                <w:bottom w:val="none" w:sz="0" w:space="0" w:color="auto"/>
                <w:right w:val="none" w:sz="0" w:space="0" w:color="auto"/>
              </w:divBdr>
            </w:div>
            <w:div w:id="1314336893">
              <w:marLeft w:val="0"/>
              <w:marRight w:val="0"/>
              <w:marTop w:val="0"/>
              <w:marBottom w:val="0"/>
              <w:divBdr>
                <w:top w:val="none" w:sz="0" w:space="0" w:color="auto"/>
                <w:left w:val="none" w:sz="0" w:space="0" w:color="auto"/>
                <w:bottom w:val="none" w:sz="0" w:space="0" w:color="auto"/>
                <w:right w:val="none" w:sz="0" w:space="0" w:color="auto"/>
              </w:divBdr>
            </w:div>
            <w:div w:id="1010109784">
              <w:marLeft w:val="0"/>
              <w:marRight w:val="0"/>
              <w:marTop w:val="0"/>
              <w:marBottom w:val="0"/>
              <w:divBdr>
                <w:top w:val="none" w:sz="0" w:space="0" w:color="auto"/>
                <w:left w:val="none" w:sz="0" w:space="0" w:color="auto"/>
                <w:bottom w:val="none" w:sz="0" w:space="0" w:color="auto"/>
                <w:right w:val="none" w:sz="0" w:space="0" w:color="auto"/>
              </w:divBdr>
            </w:div>
            <w:div w:id="2111463963">
              <w:marLeft w:val="0"/>
              <w:marRight w:val="0"/>
              <w:marTop w:val="0"/>
              <w:marBottom w:val="0"/>
              <w:divBdr>
                <w:top w:val="none" w:sz="0" w:space="0" w:color="auto"/>
                <w:left w:val="none" w:sz="0" w:space="0" w:color="auto"/>
                <w:bottom w:val="none" w:sz="0" w:space="0" w:color="auto"/>
                <w:right w:val="none" w:sz="0" w:space="0" w:color="auto"/>
              </w:divBdr>
            </w:div>
            <w:div w:id="1278759124">
              <w:marLeft w:val="0"/>
              <w:marRight w:val="0"/>
              <w:marTop w:val="0"/>
              <w:marBottom w:val="0"/>
              <w:divBdr>
                <w:top w:val="none" w:sz="0" w:space="0" w:color="auto"/>
                <w:left w:val="none" w:sz="0" w:space="0" w:color="auto"/>
                <w:bottom w:val="none" w:sz="0" w:space="0" w:color="auto"/>
                <w:right w:val="none" w:sz="0" w:space="0" w:color="auto"/>
              </w:divBdr>
            </w:div>
            <w:div w:id="2050296345">
              <w:marLeft w:val="0"/>
              <w:marRight w:val="0"/>
              <w:marTop w:val="0"/>
              <w:marBottom w:val="0"/>
              <w:divBdr>
                <w:top w:val="none" w:sz="0" w:space="0" w:color="auto"/>
                <w:left w:val="none" w:sz="0" w:space="0" w:color="auto"/>
                <w:bottom w:val="none" w:sz="0" w:space="0" w:color="auto"/>
                <w:right w:val="none" w:sz="0" w:space="0" w:color="auto"/>
              </w:divBdr>
            </w:div>
            <w:div w:id="2056000776">
              <w:marLeft w:val="0"/>
              <w:marRight w:val="0"/>
              <w:marTop w:val="0"/>
              <w:marBottom w:val="0"/>
              <w:divBdr>
                <w:top w:val="none" w:sz="0" w:space="0" w:color="auto"/>
                <w:left w:val="none" w:sz="0" w:space="0" w:color="auto"/>
                <w:bottom w:val="none" w:sz="0" w:space="0" w:color="auto"/>
                <w:right w:val="none" w:sz="0" w:space="0" w:color="auto"/>
              </w:divBdr>
            </w:div>
            <w:div w:id="17565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541">
      <w:bodyDiv w:val="1"/>
      <w:marLeft w:val="0"/>
      <w:marRight w:val="0"/>
      <w:marTop w:val="0"/>
      <w:marBottom w:val="0"/>
      <w:divBdr>
        <w:top w:val="none" w:sz="0" w:space="0" w:color="auto"/>
        <w:left w:val="none" w:sz="0" w:space="0" w:color="auto"/>
        <w:bottom w:val="none" w:sz="0" w:space="0" w:color="auto"/>
        <w:right w:val="none" w:sz="0" w:space="0" w:color="auto"/>
      </w:divBdr>
    </w:div>
    <w:div w:id="1042289735">
      <w:bodyDiv w:val="1"/>
      <w:marLeft w:val="0"/>
      <w:marRight w:val="0"/>
      <w:marTop w:val="0"/>
      <w:marBottom w:val="0"/>
      <w:divBdr>
        <w:top w:val="none" w:sz="0" w:space="0" w:color="auto"/>
        <w:left w:val="none" w:sz="0" w:space="0" w:color="auto"/>
        <w:bottom w:val="none" w:sz="0" w:space="0" w:color="auto"/>
        <w:right w:val="none" w:sz="0" w:space="0" w:color="auto"/>
      </w:divBdr>
    </w:div>
    <w:div w:id="1214661817">
      <w:bodyDiv w:val="1"/>
      <w:marLeft w:val="0"/>
      <w:marRight w:val="0"/>
      <w:marTop w:val="0"/>
      <w:marBottom w:val="0"/>
      <w:divBdr>
        <w:top w:val="none" w:sz="0" w:space="0" w:color="auto"/>
        <w:left w:val="none" w:sz="0" w:space="0" w:color="auto"/>
        <w:bottom w:val="none" w:sz="0" w:space="0" w:color="auto"/>
        <w:right w:val="none" w:sz="0" w:space="0" w:color="auto"/>
      </w:divBdr>
    </w:div>
    <w:div w:id="1281642110">
      <w:bodyDiv w:val="1"/>
      <w:marLeft w:val="0"/>
      <w:marRight w:val="0"/>
      <w:marTop w:val="0"/>
      <w:marBottom w:val="0"/>
      <w:divBdr>
        <w:top w:val="none" w:sz="0" w:space="0" w:color="auto"/>
        <w:left w:val="none" w:sz="0" w:space="0" w:color="auto"/>
        <w:bottom w:val="none" w:sz="0" w:space="0" w:color="auto"/>
        <w:right w:val="none" w:sz="0" w:space="0" w:color="auto"/>
      </w:divBdr>
    </w:div>
    <w:div w:id="1282807754">
      <w:bodyDiv w:val="1"/>
      <w:marLeft w:val="0"/>
      <w:marRight w:val="0"/>
      <w:marTop w:val="0"/>
      <w:marBottom w:val="0"/>
      <w:divBdr>
        <w:top w:val="none" w:sz="0" w:space="0" w:color="auto"/>
        <w:left w:val="none" w:sz="0" w:space="0" w:color="auto"/>
        <w:bottom w:val="none" w:sz="0" w:space="0" w:color="auto"/>
        <w:right w:val="none" w:sz="0" w:space="0" w:color="auto"/>
      </w:divBdr>
    </w:div>
    <w:div w:id="1420835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iJDlvKDy0o" TargetMode="External"/><Relationship Id="rId3" Type="http://schemas.openxmlformats.org/officeDocument/2006/relationships/styles" Target="styles.xml"/><Relationship Id="rId7" Type="http://schemas.openxmlformats.org/officeDocument/2006/relationships/hyperlink" Target="https://github.com/nbaloyi4/ds-assgnment-repo.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ivamb/netflix-show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ZjMTZIxgkYo" TargetMode="External"/><Relationship Id="rId4" Type="http://schemas.openxmlformats.org/officeDocument/2006/relationships/settings" Target="settings.xml"/><Relationship Id="rId9" Type="http://schemas.openxmlformats.org/officeDocument/2006/relationships/hyperlink" Target="https://www.youtube.com/watch?v=iaZQF8SLH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Nhlanhla Zirace Baloyi</cp:lastModifiedBy>
  <cp:revision>150</cp:revision>
  <dcterms:created xsi:type="dcterms:W3CDTF">2024-09-09T12:36:00Z</dcterms:created>
  <dcterms:modified xsi:type="dcterms:W3CDTF">2024-09-23T15:13:00Z</dcterms:modified>
  <cp:category/>
</cp:coreProperties>
</file>